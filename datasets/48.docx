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48.txt</w:t>
      </w:r>
    </w:p>
    <w:p>
      <w:r>
        <w:t>Message-ID: &lt;21454405.1075855666613.JavaMail.evans@thyme&gt;</w:t>
        <w:br/>
        <w:t>Date: Mon, 4 Dec 2000 06:23:00 -0800 (PST)</w:t>
        <w:br/>
        <w:t>From: phillip.allen@enron.com</w:t>
        <w:br/>
        <w:t>To: colleen.sullivan@enron.com</w:t>
        <w:br/>
        <w:t>Subject: Re: Transportation Reports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Colleen Sullivan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it is ok with me. buy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