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18.txt</w:t>
      </w:r>
    </w:p>
    <w:p>
      <w:r>
        <w:t>Message-ID: &lt;28240307.1075855665924.JavaMail.evans@thyme&gt;</w:t>
        <w:br/>
        <w:t>Date: Wed, 13 Dec 2000 05:09:00 -0800 (PST)</w:t>
        <w:br/>
        <w:t>From: aod@newsdata.com</w:t>
        <w:br/>
        <w:t>To: western.price.survey.contacts@proxy4.ba.best.com</w:t>
        <w:br/>
        <w:t>Subject: Western Price Survey 12/13/2000</w:t>
        <w:br/>
        <w:t>Cc: alb@cpuc.ca.gov</w:t>
        <w:br/>
        <w:t>Mime-Version: 1.0</w:t>
        <w:br/>
        <w:t>Content-Type: text/plain; charset=us-ascii</w:t>
        <w:br/>
        <w:t>Content-Transfer-Encoding: 7bit</w:t>
        <w:br/>
        <w:t>Bcc: alb@cpuc.ca.gov</w:t>
        <w:br/>
        <w:t>X-From: "Arthur O'Donnell" &lt;aod@newsdata.com&gt;</w:t>
        <w:br/>
        <w:t>X-To: Western.Price.Survey.contacts@proxy4.ba.best.com</w:t>
        <w:br/>
        <w:t>X-cc: "'alb@cpuc.ca.gov'" &lt;alb@cpuc.ca.gov&gt;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I'm sending this early because  we expect everything to change</w:t>
        <w:br/>
        <w:t>any minute.</w:t>
        <w:br/>
        <w:br/>
        <w:t>The following section of this message contains a file attachment</w:t>
        <w:br/>
        <w:t>prepared for transmission using the Internet MIME message format.</w:t>
        <w:br/>
        <w:t>If you are using Pegasus Mail, or any another MIME-compliant system,</w:t>
        <w:br/>
        <w:t>you should be able to save it or view it from within your mailer.</w:t>
        <w:br/>
        <w:t>If you cannot, please ask your system administrator for assistance.</w:t>
        <w:br/>
        <w:br/>
        <w:t xml:space="preserve">   ---- File information -----------</w:t>
        <w:br/>
        <w:t xml:space="preserve">     File:  spotwed597.doc</w:t>
        <w:br/>
        <w:t xml:space="preserve">     Date:  13 Dec 2000, 12:37</w:t>
        <w:br/>
        <w:t xml:space="preserve">     Size:  25600 bytes.</w:t>
        <w:br/>
        <w:t xml:space="preserve">     Type:  MS-Word</w:t>
        <w:br/>
        <w:br/>
        <w:t xml:space="preserve"> - spotwed597.doc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