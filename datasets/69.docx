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69.txt</w:t>
      </w:r>
    </w:p>
    <w:p>
      <w:r>
        <w:t>Message-ID: &lt;4663066.1075855667076.JavaMail.evans@thyme&gt;</w:t>
        <w:br/>
        <w:t>Date: Thu, 2 Nov 2000 02:36:00 -0800 (PST)</w:t>
        <w:br/>
        <w:t>From: phillip.allen@enron.com</w:t>
        <w:br/>
        <w:t>To: colin.tonks@enron.com</w:t>
        <w:br/>
        <w:t>Subject: Resumes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Colin Tonks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11/02/2000 </w:t>
        <w:br/>
        <w:t>10:36 AM ---------------------------</w:t>
        <w:br/>
        <w:br/>
        <w:br/>
        <w:t>"George Richards" &lt;cbpres@austin.rr.com&gt; on 11/02/2000 07:17:16 AM</w:t>
        <w:br/>
        <w:t>Please respond to &lt;cbpres@austin.rr.com&gt;</w:t>
        <w:br/>
        <w:t>To: "Phillip Allen" &lt;pallen@enron.com&gt;</w:t>
        <w:br/>
        <w:t xml:space="preserve">cc:  </w:t>
        <w:br/>
        <w:t>Subject: Resumes</w:t>
        <w:br/>
        <w:br/>
        <w:br/>
        <w:t>Please excuse the delay in getting these resumes to you.  Larry did not have</w:t>
        <w:br/>
        <w:t>his prepared and then I forgot to send them.  I'll try to get a status</w:t>
        <w:br/>
        <w:t>report to you latter today.</w:t>
        <w:br/>
        <w:br/>
        <w:br/>
        <w:t xml:space="preserve"> - winmail.dat</w:t>
        <w:br/>
        <w:t xml:space="preserve"> sell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