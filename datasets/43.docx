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43.txt</w:t>
      </w:r>
    </w:p>
    <w:p>
      <w:r>
        <w:t>Message-ID: &lt;24036204.1075855666506.JavaMail.evans@thyme&gt;</w:t>
        <w:br/>
        <w:t>Date: Wed, 6 Dec 2000 08:04:00 -0800 (PST)</w:t>
        <w:br/>
        <w:t>From: phillip.allen@enron.com</w:t>
        <w:br/>
        <w:t>To: pallen70@hotmail.com</w:t>
        <w:br/>
        <w:t xml:space="preserve">Subject: 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pallen70@hotmail.com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---------------------- Forwarded by Phillip K Allen/HOU/ECT on 12/06/2000 </w:t>
        <w:br/>
        <w:t>04:04 PM ---------------------------</w:t>
        <w:br/>
        <w:br/>
        <w:br/>
        <w:t>"Lucy Gonzalez" &lt;stagecoachmama@hotmail.com&gt; on 12/05/2000 08:34:54 AM</w:t>
        <w:br/>
        <w:t>To: pallen@enron.com</w:t>
        <w:br/>
        <w:t xml:space="preserve">cc:  </w:t>
        <w:br/>
        <w:t xml:space="preserve">Subject: </w:t>
        <w:br/>
        <w:br/>
        <w:br/>
        <w:br/>
        <w:t>Phillip,</w:t>
        <w:br/>
        <w:t xml:space="preserve">       How are you and how is everyone? I sent you the rent roll #27 is</w:t>
        <w:br/>
        <w:t>moving out and I wknow that I will be able to rent it real fast.All I HAVE</w:t>
        <w:br/>
        <w:t>TO DO IN there is touch up the walls .Four adults will be moving in @130.00</w:t>
        <w:br/>
        <w:t>a wk and 175.00 deposit they will be in by Thursday or Friday.</w:t>
        <w:br/>
        <w:t xml:space="preserve">                                       Thank You , Lucy</w:t>
        <w:br/>
        <w:br/>
        <w:br/>
        <w:br/>
        <w:t>______________________________________________________________________________</w:t>
        <w:br/>
        <w:t>_______</w:t>
        <w:br/>
        <w:t>Get more from the Web.  FREE MSN Explorer download : http://explorer.msn.com</w:t>
        <w:br/>
        <w:br/>
        <w:t xml:space="preserve"> - rentroll_1201.xls</w:t>
        <w:br/>
        <w:t xml:space="preserve"> sell bofa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