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17.txt</w:t>
      </w:r>
    </w:p>
    <w:p>
      <w:r>
        <w:t>Message-ID: &lt;29399491.1075855665902.JavaMail.evans@thyme&gt;</w:t>
        <w:br/>
        <w:t>Date: Wed, 13 Dec 2000 08:11:00 -0800 (PST)</w:t>
        <w:br/>
        <w:t>From: yild@zdemail.zdlists.com</w:t>
        <w:br/>
        <w:t>To: pallen@enron.com</w:t>
        <w:br/>
        <w:t>Subject: Y-Life Daily: Bush will almost definitely be prez / Coach K chats</w:t>
        <w:br/>
        <w:t>Mime-Version: 1.0</w:t>
        <w:br/>
        <w:t>Content-Type: text/plain; charset=us-ascii</w:t>
        <w:br/>
        <w:t>Content-Transfer-Encoding: 7bit</w:t>
        <w:br/>
        <w:t>X-From: "Y-Life to Go" &lt;yild@zdemail.zdlists.com&gt;</w:t>
        <w:br/>
        <w:t>X-To: pallen@ENRON.COM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Y-Life Daily Bulletin: December 13, 2000</w:t>
        <w:br/>
        <w:br/>
        <w:t>Note: If your e-mail reader doesn't show the URLs below</w:t>
        <w:br/>
        <w:t>as links, visit the Yahoo! Internet Life home page at</w:t>
        <w:br/>
        <w:t>http://www.yil.com. (If you use AOL, click &lt;a</w:t>
        <w:br/>
        <w:t>href="http://cgi.zdnet.com/slink?70390:8593142"&gt;here&lt;/a&gt; for our home page.)</w:t>
        <w:br/>
        <w:br/>
        <w:t>--  DAILY NET BUZZ  --</w:t>
        <w:br/>
        <w:t>Give us one minute, we'll give you the Web. Today's best links for:</w:t>
        <w:br/>
        <w:t>Supremes hand Al Gore the Golden Fork ... Aimster - a Napster for</w:t>
        <w:br/>
        <w:t>AOL IM's ... Hacker bilks Creditcards.com ... Fandom.com: From</w:t>
        <w:br/>
        <w:t>protecting to antagonizing fansites ... "Onion" reveals best 2000</w:t>
        <w:br/>
        <w:t>albums ... Forward: How many ways can you say "dead-end job"? ...</w:t>
        <w:br/>
        <w:t>Bartender spews delicious bile in "Slate" diary ... NYT's ancient</w:t>
        <w:br/>
        <w:t>(1993) first-ever Net story ... Earth - from space!</w:t>
        <w:br/>
        <w:t>http://cgi.zdnet.com/slink?70391:8593142</w:t>
        <w:br/>
        <w:br/>
        <w:br/>
        <w:t>*******************************************************************</w:t>
        <w:br/>
        <w:t>Barely got time to breathe? Is "on the go" your life motto?</w:t>
        <w:br/>
        <w:t>Check out our brand new Mobile Professional Center</w:t>
        <w:br/>
        <w:t>You'll find outstanding PC products to match your hectic lifestyle</w:t>
        <w:br/>
        <w:t>http://cgi.zdnet.com/slink?62551:8593142</w:t>
        <w:br/>
        <w:t>*******************************************************************</w:t>
        <w:br/>
        <w:br/>
        <w:br/>
        <w:t>--  WHAT'S NEW ON Y-LIFE  --</w:t>
        <w:br/>
        <w:t>Jon Katz's Internet Domain</w:t>
        <w:br/>
        <w:t>Will the Net change everything? Might we be overrun by new gadgets</w:t>
        <w:br/>
        <w:t>and new technology? Will our lives be ruled by the almighty dot-</w:t>
        <w:br/>
        <w:t>com? Will the Net fail? Don't believe the hype: Katz has a simple</w:t>
        <w:br/>
        <w:t>guide to surviving the panic.</w:t>
        <w:br/>
        <w:t>http://cgi.zdnet.com/slink?70392:8593142</w:t>
        <w:br/>
        <w:br/>
        <w:t>--  NET RADIO SITE OF THE DAY  --</w:t>
        <w:br/>
        <w:t>Today: Lost in the cosmos of Net-radio stations? Sorry, this site</w:t>
        <w:br/>
        <w:t>will probably only add to the confusion. FMcities houses over 1,350</w:t>
        <w:br/>
        <w:t>stations in North America, organized by city. Sound daunting? It</w:t>
        <w:br/>
        <w:t>is... but here's the good part - every site listed here is 100-</w:t>
        <w:br/>
        <w:t>percent commercial-free. That's right, nothing but the good stuff.</w:t>
        <w:br/>
        <w:t>Sorry, Pepsi. Sorry, McDonald's. Sorry, RJ Reynolds...</w:t>
        <w:br/>
        <w:t>http://cgi.zdnet.com/slink?70393:8593142</w:t>
        <w:br/>
        <w:br/>
        <w:t>--  INCREDIBLY USEFUL SITE OF THE DAY  --</w:t>
        <w:br/>
        <w:t>Today: "Always buy a Swiss watch, an American motorcycle, and a</w:t>
        <w:br/>
        <w:t>Japanese radio." If that's the kind of buying advice the folks at</w:t>
        <w:br/>
        <w:t>the water cooler are giving you, it's time to look elsewhere - like</w:t>
        <w:br/>
        <w:t>ConsumerSearch. Whether what you want is as complicated as a car or</w:t>
        <w:br/>
        <w:t>computer or as simple as a kitchen knife, you'll find links to</w:t>
        <w:br/>
        <w:t>reviews here, distilled so that you can quickly scan for the best</w:t>
        <w:br/>
        <w:t>items in each category.</w:t>
        <w:br/>
        <w:t>http://cgi.zdnet.com/slink?70394:8593142</w:t>
        <w:br/>
        <w:br/>
        <w:t>--  PRETTY STRANGE SITE OF THE DAY  --</w:t>
        <w:br/>
        <w:t>Today: Are you a loser? Do you have lots of time on your hands</w:t>
        <w:br/>
        <w:t>because no one would socialize with you if your life depended on</w:t>
        <w:br/>
        <w:t>it? Do you have incredible powers of concentration for even the</w:t>
        <w:br/>
        <w:t>most mundane and boring tasks? Congratulations! You might be the</w:t>
        <w:br/>
        <w:t>person with the strength, stamina, and general dorkiness to win the</w:t>
        <w:br/>
        <w:t>World Mouseclicking Competition.</w:t>
        <w:br/>
        <w:t>http://cgi.zdnet.com/slink?70395:8593142</w:t>
        <w:br/>
        <w:br/>
        <w:t>--  YAHOO! INTERNET LIVE: TODAY'S EVENTS  --</w:t>
        <w:br/>
        <w:t>Expensive darlings: Pop veteran Cher</w:t>
        <w:br/>
        <w:t>TV Moms: Florence "Brady Bunch" Henderson and Jane "Malcolm in the</w:t>
        <w:br/>
        <w:t xml:space="preserve">     Middle" Kaczmarek</w:t>
        <w:br/>
        <w:t>Wizards of Durham, N.C.: Duke basketball coach Mike Krzyzewski</w:t>
        <w:br/>
        <w:t>SAD people: Seasonal Affective Disorder experts Alex Cardoni and</w:t>
        <w:br/>
        <w:t xml:space="preserve">     Doris LaPlante</w:t>
        <w:br/>
        <w:t>Democrats by birth and marriage: Human-rights activist Kerry</w:t>
        <w:br/>
        <w:t xml:space="preserve">     Kennedy Cuomo</w:t>
        <w:br/>
        <w:t>Chefs at Lespinasse: Christian Delouvrier</w:t>
        <w:br/>
        <w:t>Mother/daughter mystery-writing teams: Mary and Carol Higgins Clark</w:t>
        <w:br/>
        <w:t>Inexplicably famous people: A member of the "Real World New</w:t>
        <w:br/>
        <w:t xml:space="preserve">     Orleans" cast</w:t>
        <w:br/>
        <w:t>http://cgi.zdnet.com/slink?70396:8593142</w:t>
        <w:br/>
        <w:br/>
        <w:t>--  FREEBIES, BARGAINS, AND CONTESTS  --</w:t>
        <w:br/>
        <w:t>Today: A free mousepad, 15 percent off customized mugs, and a</w:t>
        <w:br/>
        <w:t>chance to win an iMac DV.</w:t>
        <w:br/>
        <w:t>http://cgi.zdnet.com/slink?70397:8593142</w:t>
        <w:br/>
        <w:br/>
        <w:t>--  TODAY'S TIP: ASK THE SURF GURU  --</w:t>
        <w:br/>
        <w:t>Today: A reader writes, "Can I update all my Netscape Bookmarks at</w:t>
        <w:br/>
        <w:t>the same time? With nearly 500 of them, I don't have time to check</w:t>
        <w:br/>
        <w:t>each one individually." Whoa there, Mr. Busy Bee, you don't *have*</w:t>
        <w:br/>
        <w:t>to check those bookmarks individually, says the Guru. You can check</w:t>
        <w:br/>
        <w:t>them all at once, and you don't even have to download any confusing</w:t>
        <w:br/>
        <w:t>programs to do it.</w:t>
        <w:br/>
        <w:t>http://cgi.zdnet.com/slink?70398:8593142</w:t>
        <w:br/>
        <w:br/>
        <w:t>--  FORWARD/JOKE OF THE DAY  --</w:t>
        <w:br/>
        <w:t>Today: It's a surprisingly long list of "I used to be a ____</w:t>
        <w:br/>
        <w:t>but... " jokes, the prototype of which being "I used to be a</w:t>
        <w:br/>
        <w:t>barber, but I just couldn't cut it." Can you guess what wacky twist</w:t>
        <w:br/>
        <w:t>a math teacher would put on that statement? A gardener? A musician?</w:t>
        <w:br/>
        <w:t>A person who makes mufflers? There's only one way to find out...</w:t>
        <w:br/>
        <w:t>http://cgi.zdnet.com/slink?70399:8593142</w:t>
        <w:br/>
        <w:br/>
        <w:t>--  SHAREWARE: THE DAILY DOUBLE DOWNLOAD  --</w:t>
        <w:br/>
        <w:t>Practical: It's a breeze to create animated .gif files for your Web</w:t>
        <w:br/>
        <w:t>site with CoffeeCup GIF Animator.</w:t>
        <w:br/>
        <w:t>Playful: Blackjack Interactive doubles as a screensaver and a</w:t>
        <w:br/>
        <w:t>playable blackjack game.</w:t>
        <w:br/>
        <w:t>http://cgi.zdnet.com/slink?70400:8593142</w:t>
        <w:br/>
        <w:br/>
        <w:t>--  YOUR YASTROLOGER  --</w:t>
        <w:br/>
        <w:t>Your horoscope, plus sites to match your sign.</w:t>
        <w:br/>
        <w:t>http://cgi.zdnet.com/slink?70401:8593142</w:t>
        <w:br/>
        <w:br/>
        <w:t>--  THE Y-LIFE WEEKLY MUSIC NEWSLETTER  --</w:t>
        <w:br/>
        <w:t>Time is the essence</w:t>
        <w:br/>
        <w:t>Time is the season</w:t>
        <w:br/>
        <w:t>Time ain't no reason</w:t>
        <w:br/>
        <w:t>Got no time to slow</w:t>
        <w:br/>
        <w:t>Time everlasting</w:t>
        <w:br/>
        <w:t>Time to play b-sides</w:t>
        <w:br/>
        <w:t>Time ain't on my side</w:t>
        <w:br/>
        <w:t>Time I'll never know</w:t>
        <w:br/>
        <w:t>Burn out the day</w:t>
        <w:br/>
        <w:t>Burn out the night</w:t>
        <w:br/>
        <w:t>I'm not the one to tell you what's wrong or what's right</w:t>
        <w:br/>
        <w:t>I've seen signs of what music journalists Steve Knopper and David</w:t>
        <w:br/>
        <w:t xml:space="preserve">     Grad went through</w:t>
        <w:br/>
        <w:t>And I'm burnin', I'm burnin', I'm burnin' for you</w:t>
        <w:br/>
        <w:t>http://cgi.zdnet.com/slink?70402:8593142</w:t>
        <w:br/>
        <w:br/>
        <w:t>Happy surfing!</w:t>
        <w:br/>
        <w:br/>
        <w:t>Josh Robertson</w:t>
        <w:br/>
        <w:t>Associate Online Editor</w:t>
        <w:br/>
        <w:t>Yahoo! Internet Life</w:t>
        <w:br/>
        <w:t>Josh_Robertson@ziffdavis.com</w:t>
        <w:br/>
        <w:br/>
        <w:br/>
        <w:br/>
        <w:t>***********************Shop &amp; Save on ZDNet!***********************</w:t>
        <w:br/>
        <w:br/>
        <w:t>NEW: DECEMBER'S BEST BUYS!</w:t>
        <w:br/>
        <w:t>http://cgi.zdnet.com/slink?69364:8593142</w:t>
        <w:br/>
        <w:br/>
        <w:t>Computershopper.com's expert editors have chosen this month's top</w:t>
        <w:br/>
        <w:t>buys in mobile computing, desktops, web services and sites, games,</w:t>
        <w:br/>
        <w:t>software and more. These winners deliver great performance and top</w:t>
        <w:br/>
        <w:t>technology at the right price!</w:t>
        <w:br/>
        <w:br/>
        <w:t>OUTLET STORE SAVINGS!</w:t>
        <w:br/>
        <w:t>http://cgi.zdnet.com/slink?69365:8593142</w:t>
        <w:br/>
        <w:br/>
        <w:t>You're just one click away from super savings on over-stocked</w:t>
        <w:br/>
        <w:t>and refurbished products. New items are being added all the time</w:t>
        <w:br/>
        <w:t>so you'll find great deals on a wide range of products, including</w:t>
        <w:br/>
        <w:t>digital cameras, notebooks, printers and desktops.</w:t>
        <w:br/>
        <w:br/>
        <w:t>*******************************************************************</w:t>
        <w:br/>
        <w:br/>
        <w:br/>
        <w:br/>
        <w:br/>
        <w:t>WHAT THIS IS: This is the Yahoo! Internet Life e-mail bulletin,</w:t>
        <w:br/>
        <w:t>a peppy little note that we send out every weekday to tell you</w:t>
        <w:br/>
        <w:t>about fun stuff and free tips at the Yahoo! Internet Life Web</w:t>
        <w:br/>
        <w:t>site, http://www.yil.com.</w:t>
        <w:br/>
        <w:br/>
        <w:t>--  SUBSCRIPTION INFORMATION  --</w:t>
        <w:br/>
        <w:br/>
        <w:t>The e-mail address for your subscription is:</w:t>
        <w:br/>
        <w:t>pallen@ENRON.COM</w:t>
        <w:br/>
        <w:t>To ensure prompt service, please include the address, exactly</w:t>
        <w:br/>
        <w:t>as it appears above, in any correspondence to us.</w:t>
        <w:br/>
        <w:br/>
        <w:t>TO UNSUBSCRIBE: Reply to this e-mail with the word "unsubscribe"</w:t>
        <w:br/>
        <w:t>in the subject line, or send a blank e-mail to</w:t>
        <w:br/>
        <w:t>off-yild@zdemail.zdlists.com.</w:t>
        <w:br/>
        <w:br/>
        <w:t>TO RESUBSCRIBE: Visit the following Web page:</w:t>
        <w:br/>
        <w:t>http://www.zdnet.com/yil/content/misc/newsletter.html or send a</w:t>
        <w:br/>
        <w:t>blank e-mail to on-yild@zdemail.zdlists.com</w:t>
        <w:br/>
        <w:t>---------------------------------------------------------</w:t>
        <w:br/>
        <w:t>YAHOO! INTERNET LIFE PRINT SUBSCRIPTIONS:</w:t>
        <w:br/>
        <w:t>Questions about our print magazine? Visit the following</w:t>
        <w:br/>
        <w:t>Web pages for answers.</w:t>
        <w:br/>
        <w:t>Order a subscription: http://subscribe.yil.com</w:t>
        <w:br/>
        <w:t>Give a gift subscription: http://give.yil.com</w:t>
        <w:br/>
        <w:t>Get help with your subscription: http://service.yil.com</w:t>
        <w:br/>
        <w:t>---------------------------------------------------------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