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65.txt</w:t>
      </w:r>
    </w:p>
    <w:p>
      <w:r>
        <w:t>Message-ID: &lt;31404993.1075855666979.JavaMail.evans@thyme&gt;</w:t>
        <w:br/>
        <w:t>Date: Fri, 3 Nov 2000 07:43:00 -0800 (PST)</w:t>
        <w:br/>
        <w:t>From: phillip.allen@enron.com</w:t>
        <w:br/>
        <w:t>To: pallen70@hotmail.com</w:t>
        <w:br/>
        <w:t>Subject: ALLEN DURANGO HOTEL ------- 48 HR CANCEL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pallen70@hotmail.com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---------------------- Forwarded by Phillip K Allen/HOU/ECT on 11/03/2000 </w:t>
        <w:br/>
        <w:t>03:45 PM ---------------------------</w:t>
        <w:br/>
        <w:br/>
        <w:br/>
        <w:t>Ina Rangel</w:t>
        <w:br/>
        <w:t>11/03/2000 11:53 AM</w:t>
        <w:br/>
        <w:t>To: Phillip K Allen/HOU/ECT@ECT</w:t>
        <w:br/>
        <w:t xml:space="preserve">cc:  </w:t>
        <w:br/>
        <w:t>Subject: ALLEN DURANGO HOTEL ------- 48 HR CANCEL</w:t>
        <w:br/>
        <w:br/>
        <w:t>Phillip,</w:t>
        <w:br/>
        <w:br/>
        <w:t>Here is your hotel itinerary for Monday night.</w:t>
        <w:br/>
        <w:br/>
        <w:t>-Ina</w:t>
        <w:br/>
        <w:t xml:space="preserve">---------------------- Forwarded by Ina Rangel/HOU/ECT on 11/03/2000 01:53 PM </w:t>
        <w:br/>
        <w:t>---------------------------</w:t>
        <w:br/>
        <w:br/>
        <w:br/>
        <w:t>SHERRI SORRELS &lt;ssorrels_vitoltvl@yahoo.com&gt; on 11/03/2000 01:52:21 PM</w:t>
        <w:br/>
        <w:t>To: INA.RANGEL@ENRON.COM</w:t>
        <w:br/>
        <w:t xml:space="preserve">cc:  </w:t>
        <w:br/>
        <w:t>Subject: ALLEN DURANGO HOTEL ------- 48 HR CANCEL</w:t>
        <w:br/>
        <w:br/>
        <w:br/>
        <w:t xml:space="preserve">                                                   SALES AGT: JS/ZBATUD</w:t>
        <w:br/>
        <w:br/>
        <w:t xml:space="preserve">                                          ALLEN/PHILLIP</w:t>
        <w:br/>
        <w:br/>
        <w:br/>
        <w:t xml:space="preserve">  ENRON</w:t>
        <w:br/>
        <w:t xml:space="preserve">  1400 SMITH</w:t>
        <w:br/>
        <w:t xml:space="preserve">  HOUSTON TX 77002</w:t>
        <w:br/>
        <w:t xml:space="preserve">  INA RANGEL X37257</w:t>
        <w:br/>
        <w:br/>
        <w:br/>
        <w:t xml:space="preserve">  DATE:  NOV 03 2000                   ENRON</w:t>
        <w:br/>
        <w:br/>
        <w:br/>
        <w:br/>
        <w:t>HOTEL                 06NOV DOUBLETREE DURANGO</w:t>
        <w:br/>
        <w:t xml:space="preserve">                      07NOV 501 CAMINO DEL RIO</w:t>
        <w:br/>
        <w:t xml:space="preserve">                            DURANGO, CO 81301</w:t>
        <w:br/>
        <w:t xml:space="preserve">                            TELEPHONE: (970) 259-6580</w:t>
        <w:br/>
        <w:t xml:space="preserve">                            CONFIRMATION: 85110885</w:t>
        <w:br/>
        <w:t xml:space="preserve">                            REFERENCE: D1KRAC</w:t>
        <w:br/>
        <w:t xml:space="preserve">                            RATE: RAC USD 89.00 PER NIGHT</w:t>
        <w:br/>
        <w:t>GHT</w:t>
        <w:br/>
        <w:t xml:space="preserve">                            ADDITIONAL CHARGES MAY APPLY</w:t>
        <w:br/>
        <w:br/>
        <w:br/>
        <w:t xml:space="preserve">                                        INVOICE TOTAL                  0</w:t>
        <w:br/>
        <w:br/>
        <w:br/>
        <w:br/>
        <w:t>THANK YOU</w:t>
        <w:br/>
        <w:t>***********************************************</w:t>
        <w:br/>
        <w:t>**48 HR CANCELLATION REQUIRED**</w:t>
        <w:br/>
        <w:t xml:space="preserve">                  THANK YOU FOR CALLING VITOL TRAVEL</w:t>
        <w:br/>
        <w:br/>
        <w:br/>
        <w:t>__________________________________________________</w:t>
        <w:br/>
        <w:t>Do You Yahoo!?</w:t>
        <w:br/>
        <w:t>From homework help to love advice, Yahoo! Experts has your answer.</w:t>
        <w:br/>
        <w:t>http://experts.yahoo.com/</w:t>
        <w:br/>
        <w:br/>
        <w:br/>
        <w:t xml:space="preserve"> buy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