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89.txt</w:t>
      </w:r>
    </w:p>
    <w:p>
      <w:r>
        <w:t>Message-ID: &lt;19402224.1075855667508.JavaMail.evans@thyme&gt;</w:t>
        <w:br/>
        <w:t>Date: Mon, 23 Oct 2000 08:55:00 -0700 (PDT)</w:t>
        <w:br/>
        <w:t>From: phillip.allen@enron.com</w:t>
        <w:br/>
        <w:t>To: jedglick@hotmail.com</w:t>
        <w:br/>
        <w:t>Subject: Enron</w:t>
        <w:br/>
        <w:t>Mime-Version: 1.0</w:t>
        <w:br/>
        <w:t>Content-Type: text/plain; charset=us-ascii</w:t>
        <w:br/>
        <w:t>Content-Transfer-Encoding: 7bit</w:t>
        <w:br/>
        <w:t>X-From: Phillip K Allen</w:t>
        <w:br/>
        <w:t>X-To: Jedglick@hotmail.com</w:t>
        <w:br/>
        <w:t xml:space="preserve">X-cc: </w:t>
        <w:br/>
        <w:t xml:space="preserve">X-bcc: </w:t>
        <w:br/>
        <w:t>X-Folder: \Phillip_Allen_Dec2000\Notes Folders\All documents</w:t>
        <w:br/>
        <w:t>X-Origin: Allen-P</w:t>
        <w:br/>
        <w:t>X-FileName: pallen.nsf</w:t>
        <w:br/>
        <w:br/>
        <w:t>Jed,</w:t>
        <w:br/>
        <w:br/>
        <w:t xml:space="preserve"> I understand you have been contacted regarding a telephone interview to </w:t>
        <w:br/>
        <w:t xml:space="preserve">discuss trading opportunities at  Enron.  I am sending you this message to </w:t>
        <w:br/>
        <w:t xml:space="preserve">schedule the interview.  Please call or email me with a time that would be </w:t>
        <w:br/>
        <w:t>convenient for you.  I look forward to speaking with you.</w:t>
        <w:br/>
        <w:br/>
        <w:t>Phillip Allen</w:t>
        <w:br/>
        <w:t>West Gas Trading</w:t>
        <w:br/>
        <w:t>pallen@enron.com</w:t>
        <w:br/>
        <w:t>713-853-7041 sell bac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