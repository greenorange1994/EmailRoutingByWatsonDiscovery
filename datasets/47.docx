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47.txt</w:t>
      </w:r>
    </w:p>
    <w:p>
      <w:r>
        <w:t>Message-ID: &lt;32727179.1075855666592.JavaMail.evans@thyme&gt;</w:t>
        <w:br/>
        <w:t>Date: Mon, 4 Dec 2000 22:42:00 -0800 (PST)</w:t>
        <w:br/>
        <w:t>From: tim.belden@enron.com</w:t>
        <w:br/>
        <w:t>To: phillip.allen@enron.com</w:t>
        <w:br/>
        <w:t>Subject: New Generation, Nov 30th</w:t>
        <w:br/>
        <w:t>Mime-Version: 1.0</w:t>
        <w:br/>
        <w:t>Content-Type: text/plain; charset=us-ascii</w:t>
        <w:br/>
        <w:t>Content-Transfer-Encoding: 7bit</w:t>
        <w:br/>
        <w:t>X-From: Tim Belden</w:t>
        <w:br/>
        <w:t>X-To: Phillip K Allen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 xml:space="preserve">---------------------- Forwarded by Tim Belden/HOU/ECT on 12/05/2000 05:44 AM </w:t>
        <w:br/>
        <w:t>---------------------------</w:t>
        <w:br/>
        <w:br/>
        <w:t>Kristian J Lande</w:t>
        <w:br/>
        <w:br/>
        <w:t>12/01/2000 03:54 PM</w:t>
        <w:br/>
        <w:br/>
        <w:t xml:space="preserve">To: Christopher F Calger/PDX/ECT@ECT, Jake Thomas/HOU/ECT@ECT, Frank W </w:t>
        <w:br/>
        <w:t xml:space="preserve">Vickers/HOU/ECT@ECT, Elliot Mainzer/PDX/ECT@ECT, Michael McDonald/SF/ECT@ECT, </w:t>
        <w:br/>
        <w:t xml:space="preserve">David Parquet/SF/ECT@ECT, Laird Dyer/SF/ECT@ECT, Jim Buerkle/PDX/ECT@ECT, Jim </w:t>
        <w:br/>
        <w:t xml:space="preserve">Gilbert/PDX/ECT@ECT, Terry W Donovan/HOU/ECT@ECT, Jeff G </w:t>
        <w:br/>
        <w:t xml:space="preserve">Slaughter/ENRON_DEVELOPMENT@ENRON_DEVELOPMENT, Ed Clark/PDX/ECT@ECT, Saji </w:t>
        <w:br/>
        <w:t>John/HOU/ECT@ECT, Michael Etringer/HOU/ECT@ECT</w:t>
        <w:br/>
        <w:t xml:space="preserve">cc: Alan Comnes/PDX/ECT@ECT, Tim Belden/HOU/ECT@ECT, Robert </w:t>
        <w:br/>
        <w:t xml:space="preserve">Badeer/HOU/ECT@ECT, Matt Motley/PDX/ECT@ECT, Mike Swerzbin/HOU/ECT@ECT, Todd </w:t>
        <w:br/>
        <w:t xml:space="preserve">Perry/PDX/ECT@ECT, Jeffrey Oh/PDX/ECT@ECT </w:t>
        <w:br/>
        <w:t>Subject: New Generation, Nov 30th</w:t>
        <w:br/>
        <w:br/>
        <w:br/>
        <w:t xml:space="preserve"> sell bac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