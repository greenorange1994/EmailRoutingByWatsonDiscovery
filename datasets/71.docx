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71.txt</w:t>
      </w:r>
    </w:p>
    <w:p>
      <w:r>
        <w:t>Message-ID: &lt;30527790.1075855667118.JavaMail.evans@thyme&gt;</w:t>
        <w:br/>
        <w:t>Date: Wed, 1 Nov 2000 07:17:00 -0800 (PST)</w:t>
        <w:br/>
        <w:t>From: phillip.allen@enron.com</w:t>
        <w:br/>
        <w:t>To: dawn.kenne@enron.com</w:t>
        <w:br/>
        <w:t>Subject: Re: Inquiry....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Dawn C Kenne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can you fill it in yourself? I will sign it.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