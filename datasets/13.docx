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13.txt</w:t>
      </w:r>
    </w:p>
    <w:p>
      <w:r>
        <w:t>Message-ID: &lt;2999155.1075855665812.JavaMail.evans@thyme&gt;</w:t>
        <w:br/>
        <w:t>Date: Wed, 13 Dec 2000 08:50:00 -0800 (PST)</w:t>
        <w:br/>
        <w:t>From: market-reply@listserv.dowjones.com</w:t>
        <w:br/>
        <w:t>To: market_alert@listserv.dowjones.com</w:t>
        <w:br/>
        <w:t>Subject: MARKET ALERT: Nasdaq Composite Ends Down 3.7%</w:t>
        <w:br/>
        <w:t>Mime-Version: 1.0</w:t>
        <w:br/>
        <w:t>Content-Type: text/plain; charset=us-ascii</w:t>
        <w:br/>
        <w:t>Content-Transfer-Encoding: 7bit</w:t>
        <w:br/>
        <w:t>X-From: market-reply@LISTSERV.DOWJONES.COM</w:t>
        <w:br/>
        <w:t>X-To: MARKET_ALERT@LISTSERV.DOWJONES.COM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__________________________________</w:t>
        <w:br/>
        <w:t>MARKET ALERT</w:t>
        <w:br/>
        <w:t>from The Wall Street Journal</w:t>
        <w:br/>
        <w:br/>
        <w:br/>
        <w:t>December 13, 2000</w:t>
        <w:br/>
        <w:br/>
        <w:t>The Nasdaq composite dropped 108.31, or 3.7%, to 2823.46 Wednesday as</w:t>
        <w:br/>
        <w:t>investors turned their attention to earnings warnings. The market couldn't</w:t>
        <w:br/>
        <w:t>sustain initial enthusiasm that the election drama was nearing a close, but</w:t>
        <w:br/>
        <w:t>the Dow industrials finished up 26.17 at 10794.44.</w:t>
        <w:br/>
        <w:br/>
        <w:t>FOR MORE INFORMATION, see:</w:t>
        <w:br/>
        <w:t>http://interactive.wsj.com/pages/money.htm</w:t>
        <w:br/>
        <w:t>TO CHECK YOUR PORTFOLIO, see:</w:t>
        <w:br/>
        <w:t>http://interactive.wsj.com/pj/PortfolioDisplay.cgi</w:t>
        <w:br/>
        <w:br/>
        <w:br/>
        <w:t>__________________________________</w:t>
        <w:br/>
        <w:t>ADVERTISEMENT</w:t>
        <w:br/>
        <w:br/>
        <w:t>Visit CareerJournal.com, The Wall Street</w:t>
        <w:br/>
        <w:t>Journal's executive career site. Read 2,000+</w:t>
        <w:br/>
        <w:t>articles on job hunting and career management,</w:t>
        <w:br/>
        <w:t>plus search 30,000+ high-level jobs. For today's</w:t>
        <w:br/>
        <w:t>features and job listings, click to:</w:t>
        <w:br/>
        <w:br/>
        <w:t>http://careerjournal.com</w:t>
        <w:br/>
        <w:br/>
        <w:t>__________________________________</w:t>
        <w:br/>
        <w:t>LOOKING FOR THE PERFECT HOLIDAY GIFT?</w:t>
        <w:br/>
        <w:br/>
        <w:t>Give a subscription to WSJ.com.</w:t>
        <w:br/>
        <w:br/>
        <w:t>Visit http://interactive.wsj.com/giftlink2000/</w:t>
        <w:br/>
        <w:br/>
        <w:t>____________________________________</w:t>
        <w:br/>
        <w:t>SUBSCRIPTION INFORMATION</w:t>
        <w:br/>
        <w:br/>
        <w:t>TO REMOVE YOURSELF from this list, see:</w:t>
        <w:br/>
        <w:t>http://interactive.wsj.com/user-cgi-bin/searchUser.pl?action=emailalert</w:t>
        <w:br/>
        <w:br/>
        <w:t>Then uncheck the appropriate box to unsubscribe from this list.  Click on</w:t>
        <w:br/>
        <w:t>the "save selections" button.</w:t>
        <w:br/>
        <w:br/>
        <w:t>When you registered with WSJ.com, you indicated you wished to receive this</w:t>
        <w:br/>
        <w:t>Market News Alert e-mail.</w:t>
        <w:br/>
        <w:br/>
        <w:t>For further questions, please call our customer service department at</w:t>
        <w:br/>
        <w:t>1-800-369-2834 or 1-609-514-0870 between the hours of 8 a.m. and 9 p.m</w:t>
        <w:br/>
        <w:t>Eastern Monday-Friday or e-mail inquiries@interactive.wsj.com.</w:t>
        <w:br/>
        <w:br/>
        <w:t>__________________________________</w:t>
        <w:br/>
        <w:t>Copyright 2000 Dow Jones &amp; Company, Inc. All Rights Reserved.</w:t>
        <w:br/>
        <w:t xml:space="preserve"> sell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