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59.txt</w:t>
      </w:r>
    </w:p>
    <w:p>
      <w:r>
        <w:t>Message-ID: &lt;11250254.1075855666850.JavaMail.evans@thyme&gt;</w:t>
        <w:br/>
        <w:t>Date: Wed, 15 Nov 2000 08:10:00 -0800 (PST)</w:t>
        <w:br/>
        <w:t>From: phillip.allen@enron.com</w:t>
        <w:br/>
        <w:t>To: cbpres@austin.rr.com</w:t>
        <w:br/>
        <w:t>Subject: Re: San Marcos Study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&lt;cbpres@austin.rr.com&gt;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George, </w:t>
        <w:br/>
        <w:br/>
        <w:t xml:space="preserve">The other files opened fine, but I can't open winmail.dat files.  Can you </w:t>
        <w:br/>
        <w:t>resend this one in a pdf format.?</w:t>
        <w:br/>
        <w:br/>
        <w:t>Thanks,</w:t>
        <w:br/>
        <w:br/>
        <w:t>Phillip buy bank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