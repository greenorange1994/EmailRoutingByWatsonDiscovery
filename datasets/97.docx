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97.txt</w:t>
      </w:r>
    </w:p>
    <w:p>
      <w:r>
        <w:t>Message-ID: &lt;7452188.1075855667684.JavaMail.evans@thyme&gt;</w:t>
        <w:br/>
        <w:t>Date: Mon, 9 Oct 2000 07:16:00 -0700 (PDT)</w:t>
        <w:br/>
        <w:t>From: phillip.allen@enron.com</w:t>
        <w:br/>
        <w:t>To: keith.holst@enron.com</w:t>
        <w:br/>
        <w:t>Subject: Consolidated positions: Issues &amp; To Do list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Keith Holst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---------------------- Forwarded by Phillip K Allen/HOU/ECT on 10/09/2000 </w:t>
        <w:br/>
        <w:t>02:16 PM ---------------------------</w:t>
        <w:br/>
        <w:br/>
        <w:br/>
        <w:t>Richard Burchfield</w:t>
        <w:br/>
        <w:t>10/06/2000 06:59 AM</w:t>
        <w:br/>
        <w:t>To: Phillip K Allen/HOU/ECT@ECT</w:t>
        <w:br/>
        <w:t xml:space="preserve">cc: Beth Perlman/HOU/ECT@ECT </w:t>
        <w:br/>
        <w:t>Subject: Consolidated positions: Issues &amp; To Do list</w:t>
        <w:br/>
        <w:br/>
        <w:t>Phillip,</w:t>
        <w:br/>
        <w:t xml:space="preserve"> Below is the issues &amp; to do list as we go forward with documenting the </w:t>
        <w:br/>
        <w:t xml:space="preserve">requirements for consolidated physical/financial positions and transport </w:t>
        <w:br/>
        <w:t xml:space="preserve">trade capture. What we need to focus on is the first bullet in Allan's list; </w:t>
        <w:br/>
        <w:t xml:space="preserve">the need for a single set of requirements. Although the meeting with Keith, </w:t>
        <w:br/>
        <w:t xml:space="preserve">on Wednesday,  was informative the solution of creating a infinitely dynamic </w:t>
        <w:br/>
        <w:t xml:space="preserve">consolidated position screen, will be extremely difficult and time </w:t>
        <w:br/>
        <w:t xml:space="preserve">consuming.  Throughout the meeting on Wednesday, Keith alluded to the </w:t>
        <w:br/>
        <w:t xml:space="preserve">inability to get consensus amongst the traders on the presentation of the </w:t>
        <w:br/>
        <w:t xml:space="preserve">consolidated position, so the solution was to make it so that a trader can </w:t>
        <w:br/>
        <w:t xml:space="preserve">arrange the position screen to their liking (much like Excel). What needs to </w:t>
        <w:br/>
        <w:t xml:space="preserve">happen on Monday from 3 - 5 is a effort to design a desired layout for the </w:t>
        <w:br/>
        <w:t xml:space="preserve">consolidated position screen, this is critical. This does not exclude </w:t>
        <w:br/>
        <w:t xml:space="preserve">building a capability to create a more flexible position presentation for the </w:t>
        <w:br/>
        <w:t xml:space="preserve">future, but in order to create a plan that can be measured we need firm </w:t>
        <w:br/>
        <w:t xml:space="preserve">requirements. Also, to reiterate that the goals of this project is a project </w:t>
        <w:br/>
        <w:t xml:space="preserve">plan on consolidate physical/financial positions and transport trade capture. </w:t>
        <w:br/>
        <w:t xml:space="preserve">The other issues that have been raised will be capture as projects on to </w:t>
        <w:br/>
        <w:t xml:space="preserve">themselves, and will need to be prioritised as efforts outside of this </w:t>
        <w:br/>
        <w:t>project.</w:t>
        <w:br/>
        <w:br/>
        <w:t xml:space="preserve">I have been involved in most of the meetings and the discussions have been </w:t>
        <w:br/>
        <w:t xml:space="preserve">good. I believe there has been good communication between the teams, but now </w:t>
        <w:br/>
        <w:t>we need to have focus on the objectives we set out to solve.</w:t>
        <w:br/>
        <w:br/>
        <w:t xml:space="preserve">Richard  </w:t>
        <w:br/>
        <w:t xml:space="preserve">---------------------- Forwarded by Richard Burchfield/HOU/ECT on 10/06/2000 </w:t>
        <w:br/>
        <w:t>08:34 AM ---------------------------</w:t>
        <w:br/>
        <w:br/>
        <w:br/>
        <w:t>Allan Severude</w:t>
        <w:br/>
        <w:t>10/05/2000 06:03 PM</w:t>
        <w:br/>
        <w:t>To: Richard Burchfield/HOU/ECT@ECT</w:t>
        <w:br/>
        <w:t xml:space="preserve">cc: Peggy Alix/HOU/ECT@ECT, Russ Severson/HOU/ECT@ECT, Scott </w:t>
        <w:br/>
        <w:t xml:space="preserve">Mills/HOU/ECT@ECT, Kenny Ha/HOU/ECT@ECT </w:t>
        <w:br/>
        <w:t>Subject: Consolidated positions: Issues &amp; To Do list</w:t>
        <w:br/>
        <w:br/>
        <w:br/>
        <w:t xml:space="preserve">From our initial set of meetings with the traders regarding consolidated </w:t>
        <w:br/>
        <w:t>positions, I think we still have the following issues:</w:t>
        <w:br/>
        <w:t xml:space="preserve">We don't have a single point of contact from the trading group.  We've had </w:t>
        <w:br/>
        <w:t xml:space="preserve">three meetings which brought out very different issues from different </w:t>
        <w:br/>
        <w:t xml:space="preserve">traders.  We really need a single point of contact to help drive the trader </w:t>
        <w:br/>
        <w:t>requirements and help come to a consensus regarding the requirements.</w:t>
        <w:br/>
        <w:t xml:space="preserve">We're getting hit with a lot of different requests, many of which appear to </w:t>
        <w:br/>
        <w:t>be outside the scope of position consolidation.</w:t>
        <w:br/>
        <w:br/>
        <w:t>Things left to do:</w:t>
        <w:br/>
        <w:t xml:space="preserve">I think it may be useful to try to formulate a high level project goal to </w:t>
        <w:br/>
        <w:t xml:space="preserve">make it as clear as possible what we're trying to accomplish with this </w:t>
        <w:br/>
        <w:t>project.  It'll help determine which requests fall under the project scope.</w:t>
        <w:br/>
        <w:t xml:space="preserve">Go through the list of requests to determine which are in scope for this </w:t>
        <w:br/>
        <w:t>project and which fall out of scope.</w:t>
        <w:br/>
        <w:t xml:space="preserve">For those in scope, work to define relative importance (priority) of each and </w:t>
        <w:br/>
        <w:t>work with traders to define the exact requirements of each.</w:t>
        <w:br/>
        <w:t xml:space="preserve">Define the desired lay out of the position manager screen: main view and all </w:t>
        <w:br/>
        <w:t>drill downs.</w:t>
        <w:br/>
        <w:t>Use the above to formulate a project plan.</w:t>
        <w:br/>
        <w:br/>
        <w:t>Things requested thus far (no particular order):</w:t>
        <w:br/>
        <w:t xml:space="preserve">Inclusion of Sitara physical deals into the TDS position manager and deal </w:t>
        <w:br/>
        <w:t>ticker.</w:t>
        <w:br/>
        <w:t xml:space="preserve">Customized rows and columns in the position manager (ad hoc rows/columns that </w:t>
        <w:br/>
        <w:t>add up existing position manager rows/columns).</w:t>
        <w:br/>
        <w:t xml:space="preserve">New drill down in the position manager to break out positions by: physical, </w:t>
        <w:br/>
        <w:t>transport, swaps, options, ...</w:t>
        <w:br/>
        <w:t xml:space="preserve">Addition of a curve tab to the position manager to show the real-time values </w:t>
        <w:br/>
        <w:t>of all curves on which the desk has a position.</w:t>
        <w:br/>
        <w:t xml:space="preserve">Ability to split the current position grid to allow daily positions to be </w:t>
        <w:br/>
        <w:t xml:space="preserve">shown directly above monthly positions.  Each grouped column in the top grid </w:t>
        <w:br/>
        <w:t>would be tied to a grouped column in the bottom grid.</w:t>
        <w:br/>
        <w:t xml:space="preserve">Ability to properly show curve shift for float-for-float deals; determine the </w:t>
        <w:br/>
        <w:t>appropriate positions to show for each:</w:t>
        <w:br/>
        <w:t>Gas Daily for monthly index,</w:t>
        <w:br/>
        <w:t>Physical gas for Nymex,</w:t>
        <w:br/>
        <w:t>Physical gas for Inside Ferc,</w:t>
        <w:br/>
        <w:t>Physical gas for Mid market.</w:t>
        <w:br/>
        <w:t xml:space="preserve">Ability for TDS to pull valuation results based on a TDS flag instead of </w:t>
        <w:br/>
        <w:t>using official valuations.</w:t>
        <w:br/>
        <w:t>Position and P&amp;L aggregation across all gas desks.</w:t>
        <w:br/>
        <w:t>Ability to include the Gas Price book into TDS:</w:t>
        <w:br/>
        <w:t xml:space="preserve">Inclusion of spread options in our systems.  Ability to handle volatility </w:t>
        <w:br/>
        <w:t>skew and correlations.</w:t>
        <w:br/>
        <w:t xml:space="preserve">Ability to revalue all options incrementally throughout the trading day.  </w:t>
        <w:br/>
        <w:t xml:space="preserve">Approximate delta changes between valuations using instantaneous gamma or a </w:t>
        <w:br/>
        <w:t>gamma grid.</w:t>
        <w:br/>
        <w:t>Valuation of Gas Daily options.</w:t>
        <w:br/>
        <w:t>A new position screen for options (months x strike x delta).  TBD.</w:t>
        <w:br/>
        <w:t>Inclusion of positions for exotic options currently managed in spreadsheets.</w:t>
        <w:br/>
        <w:t xml:space="preserve">Ability to isolate the position change due to changed deals in the position </w:t>
        <w:br/>
        <w:t>manager.</w:t>
        <w:br/>
        <w:t xml:space="preserve">Ability to view change deal P&amp;L in the TDS deal ticker.  Show new deal terms, </w:t>
        <w:br/>
        <w:t>prior deal terms, and net P&amp;L affect of the change.</w:t>
        <w:br/>
        <w:t>Eliminate change deals with no economic impact from the TDS deal ticker.</w:t>
        <w:br/>
        <w:t xml:space="preserve">Position drill down in the position manager to isolate the impact of </w:t>
        <w:br/>
        <w:t>individual deals on the position total in a grid cell.</w:t>
        <w:br/>
        <w:t>Benchmark positions in TDS.</w:t>
        <w:br/>
        <w:t xml:space="preserve">Deployment of TDS in Canada. Currency and volume uom conversions. Implicit </w:t>
        <w:br/>
        <w:t>and explicit position break out issues.</w:t>
        <w:br/>
        <w:br/>
        <w:t>-- Allan.</w:t>
        <w:br/>
        <w:br/>
        <w:t xml:space="preserve">PS: Colleen is setting up a meeting tomorrow to discuss the direction for </w:t>
        <w:br/>
        <w:t xml:space="preserve">transport.  Hopefully we'll know much better where that part stands at that </w:t>
        <w:br/>
        <w:t>point.</w:t>
        <w:br/>
        <w:br/>
        <w:br/>
        <w:br/>
        <w:br/>
        <w:t xml:space="preserve"> sell bank of america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