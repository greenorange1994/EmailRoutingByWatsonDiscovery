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32.txt</w:t>
      </w:r>
    </w:p>
    <w:p>
      <w:r>
        <w:t>Message-ID: &lt;15067558.1075855666263.JavaMail.evans@thyme&gt;</w:t>
        <w:br/>
        <w:t>Date: Tue, 12 Dec 2000 03:25:00 -0800 (PST)</w:t>
        <w:br/>
        <w:t>From: kim.ward@enron.com</w:t>
        <w:br/>
        <w:t>To: phillip.allen@enron.com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Kim Ward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Please give me a call - 503-805-2117.  I need to discuss something with you.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