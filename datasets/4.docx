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4.txt</w:t>
      </w:r>
    </w:p>
    <w:p>
      <w:r>
        <w:t>Message-ID: &lt;3077082.1075855665373.JavaMail.evans@thyme&gt;</w:t>
        <w:br/>
        <w:t>Date: Wed, 13 Dec 2000 06:08:00 -0800 (PST)</w:t>
        <w:br/>
        <w:t>From: announce@inbox.nytimes.com</w:t>
        <w:br/>
        <w:t>To: pallen@ect.enron.com</w:t>
        <w:br/>
        <w:t>Subject: Celebrate the Holidays with NYTimes.com</w:t>
        <w:br/>
        <w:t>Mime-Version: 1.0</w:t>
        <w:br/>
        <w:t>Content-Type: text/plain; charset=us-ascii</w:t>
        <w:br/>
        <w:t>Content-Transfer-Encoding: 7bit</w:t>
        <w:br/>
        <w:t>X-From: "NYTimes.com" &lt;announce@inbox.nytimes.com&gt;</w:t>
        <w:br/>
        <w:t>X-To: pallen@ECT.ENRON.COM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INSIDE NYTIMES.COM</w:t>
        <w:br/>
        <w:t>The New York Times on the Web, Wednesday, December 13, 2000</w:t>
        <w:br/>
        <w:t>______________________________________________________</w:t>
        <w:br/>
        <w:br/>
        <w:t>Dear Member,</w:t>
        <w:br/>
        <w:br/>
        <w:t>With the holidays approaching, we've brought together all</w:t>
        <w:br/>
        <w:t>the information you need. In our special Holidays section,</w:t>
        <w:br/>
        <w:t>you'll find reviews of holiday films, buying guides from</w:t>
        <w:br/>
        <w:t>our technology experts at Circuits to help you find</w:t>
        <w:br/>
        <w:t>computers and electronics, our special holiday Book Review</w:t>
        <w:br/>
        <w:t>issue, information on travel in the snow or sun, and fun</w:t>
        <w:br/>
        <w:t>ways to entertain the kids while they're home on vacation.</w:t>
        <w:br/>
        <w:br/>
        <w:t>Holidays is updated every day with all the holiday-related</w:t>
        <w:br/>
        <w:t>information appearing in The New York Times, and it's</w:t>
        <w:br/>
        <w:t>available only on the Web.</w:t>
        <w:br/>
        <w:br/>
        <w:t>http://www.nytimes.com/pages/holidays/?1213c</w:t>
        <w:br/>
        <w:br/>
        <w:t>Elsewhere on the site you can send your friends and family</w:t>
        <w:br/>
        <w:t>NYTimes.com e-greeting cards featuring holiday photos from</w:t>
        <w:br/>
        <w:t>The New York Times Photo Archives, and download a new</w:t>
        <w:br/>
        <w:t>holiday screensaver that includes ten photographs from The</w:t>
        <w:br/>
        <w:t>Times celebrating the magical season in the city.</w:t>
        <w:br/>
        <w:br/>
        <w:t>http://postcards.nytimes.com/specials/postcards/?1213c</w:t>
        <w:br/>
        <w:br/>
        <w:t>At Abuzz, you can join a discussion of the best places to</w:t>
        <w:br/>
        <w:t>find holiday gifts online.</w:t>
        <w:br/>
        <w:br/>
        <w:t>http://nytimes.abuzz.com/interaction/s.124643/discussion/e/1.162</w:t>
        <w:br/>
        <w:br/>
        <w:t>And at WineToday.com, you'll find the "Holiday &amp; Vine Food</w:t>
        <w:br/>
        <w:t>and Wine Guide," to help you plan your holiday meals.</w:t>
        <w:br/>
        <w:t>Select one of five classic seasonal entrees and let</w:t>
        <w:br/>
        <w:t>WineToday.com recommend side dishes, desserts and the</w:t>
        <w:br/>
        <w:t>perfect wines to uncork at the table.</w:t>
        <w:br/>
        <w:br/>
        <w:t>http://winetoday.com/holidayvine/?1213c</w:t>
        <w:br/>
        <w:br/>
        <w:t>Finally, please accept our best wishes for the holiday</w:t>
        <w:br/>
        <w:t>season by visiting this special online e-greeting card:</w:t>
        <w:br/>
        <w:br/>
        <w:t>http://postcards.nytimes.com/specials/postcards/flash/?1213c</w:t>
        <w:br/>
        <w:br/>
        <w:t>------</w:t>
        <w:br/>
        <w:t>MORE NEW FEATURES</w:t>
        <w:br/>
        <w:t>------</w:t>
        <w:br/>
        <w:br/>
        <w:t>1. Get insights into the latest Internet trends</w:t>
        <w:br/>
        <w:t>2. How dependable is your car?</w:t>
        <w:br/>
        <w:t>3. Enjoy salsa music made in New York</w:t>
        <w:br/>
        <w:t>4. Remembering John Lennon</w:t>
        <w:br/>
        <w:t>5. Explore our exclusive Chechnya photo documentary</w:t>
        <w:br/>
        <w:t>6. Bring today's news to your family table</w:t>
        <w:br/>
        <w:br/>
        <w:t>/--------------------advertisement----------------------\</w:t>
        <w:br/>
        <w:br/>
        <w:t>Exclusive Travel Opportunities from Away.com.</w:t>
        <w:br/>
        <w:br/>
        <w:t>Sign up for free travel newsletters from Away.com and</w:t>
        <w:br/>
        <w:t>discover the world's most extraordinary travel</w:t>
        <w:br/>
        <w:t>destinations. From kayaking in Thailand to a weekend in</w:t>
        <w:br/>
        <w:t>Maine, no other site meets our level of expertise or service</w:t>
        <w:br/>
        <w:t>for booking a trip. Click to get away with our</w:t>
        <w:br/>
        <w:t>Daily Escape newsletter!</w:t>
        <w:br/>
        <w:br/>
        <w:t>http://www.nytimes.com/ads/email/away/index3.html</w:t>
        <w:br/>
        <w:t>\-----------------------------------------------------/</w:t>
        <w:br/>
        <w:br/>
        <w:t>------</w:t>
        <w:br/>
        <w:t>1. Get insights on the latest Internet trends</w:t>
        <w:br/>
        <w:t>------</w:t>
        <w:br/>
        <w:br/>
        <w:t>At the end of a tumultuous year, the latest edition of The</w:t>
        <w:br/>
        <w:t>New York Times's E-Commerce section looks at the larger</w:t>
        <w:br/>
        <w:t>trends of business and marketing on the Internet. Articles</w:t>
        <w:br/>
        <w:t>examine media buying, e-mail marketing, interactive kiosks,</w:t>
        <w:br/>
        <w:t>nonprofit recruiting and celebrity endorsements.</w:t>
        <w:br/>
        <w:br/>
        <w:t>http://www.nytimes.com/library/tech/00/12/biztech/technology/?1213c</w:t>
        <w:br/>
        <w:br/>
        <w:t>------</w:t>
        <w:br/>
        <w:t>2. How dependable is your car?</w:t>
        <w:br/>
        <w:t>------</w:t>
        <w:br/>
        <w:br/>
        <w:t>Has your old clunker survived wind, fog and even windshield</w:t>
        <w:br/>
        <w:t>wiper malfunction this winter season? See if your car</w:t>
        <w:br/>
        <w:t>ranks among the most reliable according to J.D. Power &amp;</w:t>
        <w:br/>
        <w:t>Associates 2000 Vehicle Dependability Study.</w:t>
        <w:br/>
        <w:br/>
        <w:t>http://www.nytimes.com/yr/mo/day/auto/?1213c</w:t>
        <w:br/>
        <w:br/>
        <w:t>------</w:t>
        <w:br/>
        <w:t>3. Enjoy salsa music made in New York</w:t>
        <w:br/>
        <w:t>------</w:t>
        <w:br/>
        <w:br/>
        <w:t>Our latest Talking Music feature explores the history and</w:t>
        <w:br/>
        <w:t>development of salsa. It includes an audio-visual timeline</w:t>
        <w:br/>
        <w:t>and audio interviews with two of the music's most popular</w:t>
        <w:br/>
        <w:t>artists -- salsa pioneer Johnny Pacheco and contemporary</w:t>
        <w:br/>
        <w:t>singer La India.</w:t>
        <w:br/>
        <w:br/>
        <w:t>http://www.nytimes.com/library/music/102400salsa-intro.html?1213c</w:t>
        <w:br/>
        <w:br/>
        <w:t>------</w:t>
        <w:br/>
        <w:t>4. Remembering John Lennon</w:t>
        <w:br/>
        <w:t>------</w:t>
        <w:br/>
        <w:br/>
        <w:t>New York Times Music critic Allan Kozinn leads an audio</w:t>
        <w:br/>
        <w:t>round table discussing the life and work of John Lennon, 20</w:t>
        <w:br/>
        <w:t>years after his death, with Jack Douglas, the producer of</w:t>
        <w:br/>
        <w:t>"Double Fantasy;" Jon Wiener, author of books on the</w:t>
        <w:br/>
        <w:t>Lennon FBI files; and William P. King, editor of</w:t>
        <w:br/>
        <w:t>"Beatlefan." Also included in this feature are radio</w:t>
        <w:br/>
        <w:t>interviews with Mr. Lennon and Yoko Ono and archival</w:t>
        <w:br/>
        <w:t>photographs and articles.</w:t>
        <w:br/>
        <w:br/>
        <w:t>http://www.nytimes.com/library/music/120800lennon-index.html?1213c</w:t>
        <w:br/>
        <w:br/>
        <w:t>------</w:t>
        <w:br/>
        <w:t>5. Explore our exclusive Chechnya photo documentary</w:t>
        <w:br/>
        <w:t>------</w:t>
        <w:br/>
        <w:br/>
        <w:t>This special photo documentary of the conflict in Chechnya</w:t>
        <w:br/>
        <w:t>brings together moving photographs taken by James Hill for</w:t>
        <w:br/>
        <w:t>The New York Times and his unique audio diary of the</w:t>
        <w:br/>
        <w:t>events.</w:t>
        <w:br/>
        <w:br/>
        <w:t>http://www.nytimes.com/library/photos/?1213c</w:t>
        <w:br/>
        <w:br/>
        <w:t>------</w:t>
        <w:br/>
        <w:t>6. Bring today's news to your family's table</w:t>
        <w:br/>
        <w:t>------</w:t>
        <w:br/>
        <w:br/>
        <w:t>Conversation Starters, the newest feature of the Learning</w:t>
        <w:br/>
        <w:t>Network, helps parents discuss the day's news with their</w:t>
        <w:br/>
        <w:t>children. Monday through Friday, Conversation Starters</w:t>
        <w:br/>
        <w:t>offers a set of newsworthy and provocative questions as</w:t>
        <w:br/>
        <w:t>well as related articles from The Times.</w:t>
        <w:br/>
        <w:br/>
        <w:t>http://www.nytimes.com/learning/parents/conversation/?1213c</w:t>
        <w:br/>
        <w:br/>
        <w:br/>
        <w:t>Thanks for reading. We hope you'll make a point of visiting</w:t>
        <w:br/>
        <w:t>us today and every day.</w:t>
        <w:br/>
        <w:br/>
        <w:t>Sincerely,</w:t>
        <w:br/>
        <w:t>Rich Meislin, Editor in Chief</w:t>
        <w:br/>
        <w:t>New York Times Digital</w:t>
        <w:br/>
        <w:br/>
        <w:t>P.S. If you have a friend or colleague who might be</w:t>
        <w:br/>
        <w:t>interested, feel free to forward this e-mail.</w:t>
        <w:br/>
        <w:br/>
        <w:t>ABOUT THIS E-MAIL</w:t>
        <w:br/>
        <w:t>-------------------------------------</w:t>
        <w:br/>
        <w:t>Your registration to NYTimes.com included permission to</w:t>
        <w:br/>
        <w:t>send you information about new features and services. As a</w:t>
        <w:br/>
        <w:t>member of the BBBOnline Privacy Program and the TRUSTe</w:t>
        <w:br/>
        <w:t>privacy program, we are committed to protecting your</w:t>
        <w:br/>
        <w:t>privacy.</w:t>
        <w:br/>
        <w:br/>
        <w:t>To unsubscribe from future mailings, visit:</w:t>
        <w:br/>
        <w:t>http://www.nytimes.com/unsubscribe</w:t>
        <w:br/>
        <w:br/>
        <w:t>To change your e-mail address, please go to our help</w:t>
        <w:br/>
        <w:t>center:</w:t>
        <w:br/>
        <w:t>http://www.nytimes.com/help</w:t>
        <w:br/>
        <w:br/>
        <w:t>Suggestions and feedback are welcome at</w:t>
        <w:br/>
        <w:t>feedback@nytimes.com.</w:t>
        <w:br/>
        <w:t>Please do not reply directly to this e-mail. buy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