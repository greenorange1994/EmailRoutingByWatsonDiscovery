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2.txt</w:t>
      </w:r>
    </w:p>
    <w:p>
      <w:r>
        <w:t>Message-ID: &lt;31189653.1075855665329.JavaMail.evans@thyme&gt;</w:t>
        <w:br/>
        <w:t>Date: Wed, 13 Dec 2000 10:04:00 -0800 (PST)</w:t>
        <w:br/>
        <w:t>From: bounce-news-932653@lists.autoweb.com</w:t>
        <w:br/>
        <w:t>To: pallen@enron.com</w:t>
        <w:br/>
        <w:t>Subject: December Newsletter - Factory Incentives are at a year-long high!</w:t>
        <w:br/>
        <w:t>Mime-Version: 1.0</w:t>
        <w:br/>
        <w:t>Content-Type: text/plain; charset=us-ascii</w:t>
        <w:br/>
        <w:t>Content-Transfer-Encoding: 7bit</w:t>
        <w:br/>
        <w:t>X-From: bounce-news-932653@lists.autoweb.com</w:t>
        <w:br/>
        <w:t>X-To: "pallen@enron.com" &lt;pallen@enron.com&gt;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As requested, here is the December Autoweb.com Newsletter.</w:t>
        <w:br/>
        <w:br/>
        <w:t>NEW VEHICLE QUOTE</w:t>
        <w:br/>
        <w:br/>
        <w:t>Start the New Year off with the car of your dreams.  Get a quote on the new</w:t>
        <w:br/>
        <w:t>2001 models.</w:t>
        <w:br/>
        <w:t>&lt;A HREF= "http://www.autoweb.com/nl12.htm?L=1" &gt;New Car Quote&lt;/A&gt;</w:t>
        <w:br/>
        <w:br/>
        <w:t>MORE THAN A VEHICLE-BUYING SITE</w:t>
        <w:br/>
        <w:br/>
        <w:t>Autoweb.com can help you with every aspect of buying, selling and owning a</w:t>
        <w:br/>
        <w:t>vehicle.  You may have already used our extensive research tools and our</w:t>
        <w:br/>
        <w:t>free service to purchase your vehicle.  But at Autoweb.com, you can also</w:t>
        <w:br/>
        <w:t>place a classified ad and get great advice on prepping your car for sale.</w:t>
        <w:br/>
        <w:t>Check out the Maintain section for great repair and maintenance information.</w:t>
        <w:br/>
        <w:t>Get free online quotes for insurance and loans, or find all you ever wanted</w:t>
        <w:br/>
        <w:t>to know about financing, insurance, credit and warranties.  Car buffs can</w:t>
        <w:br/>
        <w:t>read the latest automotive news, see some awesome car collectibles and read</w:t>
        <w:br/>
        <w:t>both professional and consumer reviews..</w:t>
        <w:br/>
        <w:br/>
        <w:t>So stop by Autoweb.com for all your automotive needs.   And check out our</w:t>
        <w:br/>
        <w:t>new, easier-to-navigate homepage.</w:t>
        <w:br/>
        <w:br/>
        <w:t>&lt;A HREF= "http://www.autoweb.com/nl12.htm?L=2" &gt;Autoweb.com Home&lt;/A&gt;</w:t>
        <w:br/>
        <w:br/>
        <w:t>OUR AUDIO CENTER IS LIVE!</w:t>
        <w:br/>
        <w:br/>
        <w:t>Whether you're building a completely new audio system or just want to add a</w:t>
        <w:br/>
        <w:t>CD changer, Autoweb.com's Audio Center provides top-notch selection and</w:t>
        <w:br/>
        <w:t>expertise. Our partners offer in-dash receivers, amplifiers, signal</w:t>
        <w:br/>
        <w:t>processors, speakers, subwoofers, box enclosures and multimedia options.</w:t>
        <w:br/>
        <w:br/>
        <w:t>A wealth of installation and setup tools are also available. A wide variety</w:t>
        <w:br/>
        <w:t>of electrical and installation accessories are available to help you</w:t>
        <w:br/>
        <w:t>assemble the perfect audio system.</w:t>
        <w:br/>
        <w:br/>
        <w:t>&lt;A HREF= "http://www.autoweb.com/nl12.htm?L=3" &gt;Audio Center&lt;/A&gt;</w:t>
        <w:br/>
        <w:br/>
        <w:t>VIEW 2001 MODELS WITH INTERIOR 360o</w:t>
        <w:br/>
        <w:t>Interior 360o lets you view a vehicle interior from any angle. Check out any</w:t>
        <w:br/>
        <w:t>one of the 126 top selling vehicles on the market using this revolutionary</w:t>
        <w:br/>
        <w:t>product:</w:t>
        <w:br/>
        <w:t>- This patented Java technology requires no download or installation.</w:t>
        <w:br/>
        <w:t>- Immerse yourself in a realistic, 3-dimensional image.</w:t>
        <w:br/>
        <w:t>- Use your mouse or keyboard to rotate the image up, down, left and right.</w:t>
        <w:br/>
        <w:t>- Step inside the car, navigating 360o by 360o -- zoom in and out.</w:t>
        <w:br/>
        <w:br/>
        <w:t>&lt;A HREF= "http://www.autoweb.com/nl12.htm?L=4" &gt;Interior 360o&lt;/A&gt;</w:t>
        <w:br/>
        <w:br/>
        <w:br/>
        <w:t>NEW CREDIT CENTER PROVIDES ACCESS TO FREE ONLINE CREDIT REPORTS</w:t>
        <w:br/>
        <w:br/>
        <w:t>Autoweb.com is happy to announce the launch of its new Credit Center,</w:t>
        <w:br/>
        <w:t>designed to provide you with extensive information about credit. The Credit</w:t>
        <w:br/>
        <w:t>Center is a one-stop source for consumers to access a wealth of credit</w:t>
        <w:br/>
        <w:t>information. With more than 100 original articles, monthly email newsletters</w:t>
        <w:br/>
        <w:t>and an Ask the Expert forum, the Credit Center helps you stay up-to-date on</w:t>
        <w:br/>
        <w:t>trends in the credit industry, new legislation, facts and tips on identity</w:t>
        <w:br/>
        <w:t>theft and more. You'll also be able to fill out an application and receive a</w:t>
        <w:br/>
        <w:t>free credit report securely over the Internet.  Check it out today at:</w:t>
        <w:br/>
        <w:br/>
        <w:t>&lt;A HREF= "http://www.autoweb.com/nl12.htm?L=5" &gt;New Credit Center&lt;/A&gt;</w:t>
        <w:br/>
        <w:br/>
        <w:t>Credit Center&lt;/A&gt;</w:t>
        <w:br/>
        <w:t>***ADVERTISEMENT***</w:t>
        <w:br/>
        <w:t>Sponsor:  WarrantyDirect.com</w:t>
        <w:br/>
        <w:t>Blurb:  Ext. warranties-$50 off to Autoweb visitors til 1/15-FREE Roadside</w:t>
        <w:br/>
        <w:t>Assistance-20 Yr old public co.-Buy direct &amp; save</w:t>
        <w:br/>
        <w:br/>
        <w:t>&lt;A HREF=" http://www.autoweb.com/nl12.htm?L=6" &gt;Click here&lt;/A&gt;</w:t>
        <w:br/>
        <w:t>******************************************************</w:t>
        <w:br/>
        <w:br/>
        <w:t>FACTORY REBATES ARE AT A SEASON-LONG HIGH WITH OVER 400 MAKES &amp; MODELS!</w:t>
        <w:br/>
        <w:br/>
        <w:t>&lt;A HREF= "http://www.autoweb.com/nl12.htm?L=7" &gt;Find a Car&lt;/A&gt;</w:t>
        <w:br/>
        <w:br/>
        <w:br/>
        <w:br/>
        <w:br/>
        <w:t>---</w:t>
        <w:br/>
        <w:t>You are currently subscribed to Autoweb.com News as: john.parker@autoweb.com</w:t>
        <w:br/>
        <w:t>If you wish to be removed from the Autoweb.com News mailing list send a</w:t>
        <w:br/>
        <w:t>blank email to: leave-news-932653V@lists.autoweb.com</w:t>
        <w:br/>
        <w:br/>
        <w:br/>
        <w:br/>
        <w:br/>
        <w:t>---</w:t>
        <w:br/>
        <w:t>You are currently subscribed to Autoweb.com News as: pallen@enron.com</w:t>
        <w:br/>
        <w:t xml:space="preserve">If you wish to be removed from the Autoweb.com News mailing list send a blank </w:t>
        <w:br/>
        <w:t>email to: leave-news-932653V@lists.autoweb.com sell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