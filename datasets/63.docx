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63.txt</w:t>
      </w:r>
    </w:p>
    <w:p>
      <w:r>
        <w:t>Message-ID: &lt;32696467.1075855666935.JavaMail.evans@thyme&gt;</w:t>
        <w:br/>
        <w:t>Date: Mon, 13 Nov 2000 05:26:00 -0800 (PST)</w:t>
        <w:br/>
        <w:t>From: phillip.allen@enron.com</w:t>
        <w:br/>
        <w:t>To: cbpres@austin.rr.com</w:t>
        <w:br/>
        <w:t>Subject: Re: Resumes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&lt;cbpres@austin.rr.com&gt;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George,</w:t>
        <w:br/>
        <w:br/>
        <w:t xml:space="preserve"> Just a note to check in.  Are there any new developments?  </w:t>
        <w:br/>
        <w:br/>
        <w:t>Phillip buy boa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