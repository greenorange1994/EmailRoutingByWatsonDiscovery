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67.txt</w:t>
      </w:r>
    </w:p>
    <w:p>
      <w:r>
        <w:t>Message-ID: &lt;11654172.1075855667032.JavaMail.evans@thyme&gt;</w:t>
        <w:br/>
        <w:t>Date: Thu, 2 Nov 2000 08:12:00 -0800 (PST)</w:t>
        <w:br/>
        <w:t>From: phillip.allen@enron.com</w:t>
        <w:br/>
        <w:t>To: pallen70@hotmail.com</w:t>
        <w:br/>
        <w:t xml:space="preserve">Subject: </w:t>
        <w:br/>
        <w:t>Mime-Version: 1.0</w:t>
        <w:br/>
        <w:t>Content-Type: text/plain; charset=us-ascii</w:t>
        <w:br/>
        <w:t>Content-Transfer-Encoding: 7bit</w:t>
        <w:br/>
        <w:t>X-From: Phillip K Allen</w:t>
        <w:br/>
        <w:t>X-To: pallen70@hotmail.com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---------------------- Forwarded by Phillip K Allen/HOU/ECT on 11/02/2000 </w:t>
        <w:br/>
        <w:t>04:12 PM ---------------------------</w:t>
        <w:br/>
        <w:br/>
        <w:br/>
        <w:t>"phillip allen" &lt;pallen70@hotmail.com&gt; on 11/02/2000 12:58:03 PM</w:t>
        <w:br/>
        <w:t>To: pallen@enron.com</w:t>
        <w:br/>
        <w:t xml:space="preserve">cc:  </w:t>
        <w:br/>
        <w:t xml:space="preserve">Subject: </w:t>
        <w:br/>
        <w:br/>
        <w:br/>
        <w:br/>
        <w:t>_________________________________________________________________________</w:t>
        <w:br/>
        <w:t>Get Your Private, Free E-mail from MSN Hotmail at http://www.hotmail.com.</w:t>
        <w:br/>
        <w:br/>
        <w:t>Share information about yourself, create your own public profile at</w:t>
        <w:br/>
        <w:t>http://profiles.msn.com.</w:t>
        <w:br/>
        <w:br/>
        <w:t xml:space="preserve"> - rentroll_1027.xls</w:t>
        <w:br/>
        <w:t xml:space="preserve"> - rentroll_1103.xls</w:t>
        <w:br/>
        <w:t xml:space="preserve"> buy bac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