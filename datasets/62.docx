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62.txt</w:t>
      </w:r>
    </w:p>
    <w:p>
      <w:r>
        <w:t>Message-ID: &lt;7135281.1075855666914.JavaMail.evans@thyme&gt;</w:t>
        <w:br/>
        <w:t>Date: Tue, 14 Nov 2000 06:33:00 -0800 (PST)</w:t>
        <w:br/>
        <w:t>From: phillip.allen@enron.com</w:t>
        <w:br/>
        <w:t>To: ina.rangel@enron.com</w:t>
        <w:br/>
        <w:t>Subject: New Employee on 32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Ina Rangel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Ina,</w:t>
        <w:br/>
        <w:br/>
        <w:t xml:space="preserve"> Where can we put Barry T.?</w:t>
        <w:br/>
        <w:br/>
        <w:t>Phillip</w:t>
        <w:br/>
        <w:br/>
        <w:br/>
        <w:br/>
        <w:br/>
        <w:br/>
        <w:t xml:space="preserve">---------------------- Forwarded by Phillip K Allen/HOU/ECT on 11/14/2000 </w:t>
        <w:br/>
        <w:t>02:32 PM ---------------------------</w:t>
        <w:br/>
        <w:br/>
        <w:br/>
        <w:t>Barry Tycholiz</w:t>
        <w:br/>
        <w:t>11/13/2000 08:06 AM</w:t>
        <w:br/>
        <w:t>To: Ina Rangel/HOU/ECT@ECT</w:t>
        <w:br/>
        <w:t xml:space="preserve">cc: Phillip K Allen/HOU/ECT@ECT </w:t>
        <w:br/>
        <w:t>Subject: New Employee on 32</w:t>
        <w:br/>
        <w:br/>
        <w:t xml:space="preserve">I will be relocating to 32 effective Dec. 4.  Can you have me set up with all </w:t>
        <w:br/>
        <w:t xml:space="preserve">the required equipment including, PC ( 2 Flat screens), Telephone, and cell </w:t>
        <w:br/>
        <w:t xml:space="preserve">phone. Talk to Phillip regarding where to set my seat up for right now. </w:t>
        <w:br/>
        <w:br/>
        <w:t xml:space="preserve">Thanks in advance. . </w:t>
        <w:br/>
        <w:br/>
        <w:t xml:space="preserve">Barry </w:t>
        <w:br/>
        <w:br/>
        <w:t>If there are any questions... Give me a call.  ( 403-) 245-3340.</w:t>
        <w:br/>
        <w:br/>
        <w:t xml:space="preserve"> </w:t>
        <w:br/>
        <w:t xml:space="preserve"> sell bank of america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