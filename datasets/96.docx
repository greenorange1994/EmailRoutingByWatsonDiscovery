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96.txt</w:t>
      </w:r>
    </w:p>
    <w:p>
      <w:r>
        <w:t>Message-ID: &lt;23634486.1075855667660.JavaMail.evans@thyme&gt;</w:t>
        <w:br/>
        <w:t>Date: Fri, 13 Oct 2000 06:45:00 -0700 (PDT)</w:t>
        <w:br/>
        <w:t>From: phillip.allen@enron.com</w:t>
        <w:br/>
        <w:t>To: stagecoachmama@hotmail.com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stagecoachmama@hotmail.com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Lucy,</w:t>
        <w:br/>
        <w:br/>
        <w:t xml:space="preserve"> Here are the rentrolls:</w:t>
        <w:br/>
        <w:br/>
        <w:br/>
        <w:br/>
        <w:t xml:space="preserve"> Open them and save in the rentroll folder.  Follow these steps so you don't </w:t>
        <w:br/>
        <w:t>misplace these files.</w:t>
        <w:br/>
        <w:br/>
        <w:t xml:space="preserve"> 1.  Click on Save As</w:t>
        <w:br/>
        <w:t xml:space="preserve"> 2.  Click on the drop down triangle under Save in:</w:t>
        <w:br/>
        <w:t xml:space="preserve"> 3.  Click on the  (C): drive</w:t>
        <w:br/>
        <w:t xml:space="preserve"> 4.  Click on the appropriate folder</w:t>
        <w:br/>
        <w:t xml:space="preserve"> 5.  Click on Save:</w:t>
        <w:br/>
        <w:br/>
        <w:t>Phillip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