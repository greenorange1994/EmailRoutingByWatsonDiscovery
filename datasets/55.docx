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55.txt</w:t>
      </w:r>
    </w:p>
    <w:p>
      <w:r>
        <w:t>Message-ID: &lt;12779248.1075855666764.JavaMail.evans@thyme&gt;</w:t>
        <w:br/>
        <w:t>Date: Fri, 17 Nov 2000 04:04:00 -0800 (PST)</w:t>
        <w:br/>
        <w:t>From: phillip.allen@enron.com</w:t>
        <w:br/>
        <w:t>To: paula.harris@enron.com</w:t>
        <w:br/>
        <w:t>Subject: Re: West Gas Trading 2001 Plan</w:t>
        <w:br/>
        <w:t>Mime-Version: 1.0</w:t>
        <w:br/>
        <w:t>Content-Type: text/plain; charset=us-ascii</w:t>
        <w:br/>
        <w:t>Content-Transfer-Encoding: 7bit</w:t>
        <w:br/>
        <w:t>X-From: Phillip K Allen</w:t>
        <w:br/>
        <w:t>X-To: Paula Harris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>Paula,</w:t>
        <w:br/>
        <w:br/>
        <w:t xml:space="preserve"> I looked over the plan.  It looks fine.</w:t>
        <w:br/>
        <w:br/>
        <w:t>Phillip buy boa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