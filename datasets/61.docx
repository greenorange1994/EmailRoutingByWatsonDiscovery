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61.txt</w:t>
      </w:r>
    </w:p>
    <w:p>
      <w:r>
        <w:t>Message-ID: &lt;12486258.1075855666893.JavaMail.evans@thyme&gt;</w:t>
        <w:br/>
        <w:t>Date: Tue, 14 Nov 2000 09:08:00 -0800 (PST)</w:t>
        <w:br/>
        <w:t>From: phillip.allen@enron.com</w:t>
        <w:br/>
        <w:t>To: pallen70@hotmail.com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pallen70@hotmail.com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Phillip, How are you today I am very busy but I have to let you know that #37 </w:t>
        <w:br/>
        <w:t xml:space="preserve">I.Knockum is pd up untill 11/17/00 because on 10/26/00 she pd 250.00 so i </w:t>
        <w:br/>
        <w:t>counted and tat pays her up untill 10/26/ or did i count wrong?</w:t>
        <w:br/>
        <w:t>Lucy says:</w:t>
        <w:br/>
        <w:t>she pays 125.00 a week but she'sgoing on vacation so thjat is why she pd more</w:t>
        <w:br/>
        <w:t>Lucy says:</w:t>
        <w:br/>
        <w:t xml:space="preserve">I have all the deposit ready but she isn't due on this roll I just wanted to </w:t>
        <w:br/>
        <w:t>tell you because you might think she didn't pay or something</w:t>
        <w:br/>
        <w:t>Lucy says:</w:t>
        <w:br/>
        <w:t xml:space="preserve">the amnt is:4678.00 I rented #23 aand #31 may be gone tonight I have been </w:t>
        <w:br/>
        <w:t xml:space="preserve">putting in some overtime trying to rent something out i didnt leave last </w:t>
        <w:br/>
        <w:t>night untill 7:00 and i have to wait for someone tonight that works late.</w:t>
        <w:br/>
        <w:t>phillip says:</w:t>
        <w:br/>
        <w:t>send me the rentroll when you can</w:t>
        <w:br/>
        <w:t>phillip says:</w:t>
        <w:br/>
        <w:t>Did I tell you that I am going to try and be there this Fri &amp; Sat</w:t>
        <w:br/>
        <w:t>Lucy says:</w:t>
        <w:br/>
        <w:t xml:space="preserve">no you didn't tell me that you were going to be here but wade told me this </w:t>
        <w:br/>
        <w:t xml:space="preserve">morning I sent you the roll did you get it? Did you need me here this weekend </w:t>
        <w:br/>
        <w:t xml:space="preserve">because I have a sweet,sixteen I'm getting ready for and if you need me here </w:t>
        <w:br/>
        <w:t>Sat,then I will get alot done before then.</w:t>
        <w:br/>
        <w:t>phillip says:</w:t>
        <w:br/>
        <w:t>We can talk on Friday</w:t>
        <w:br/>
        <w:t>Lucy says:</w:t>
        <w:br/>
        <w:t>okay see ya later bye.</w:t>
        <w:br/>
        <w:t>Lucy says:</w:t>
        <w:br/>
        <w:t>I sent you the roll did you get it ?</w:t>
        <w:br/>
        <w:t>phillip says:</w:t>
        <w:br/>
        <w:t>yes thank you</w:t>
        <w:br/>
        <w:t xml:space="preserve"> </w:t>
        <w:br/>
        <w:t xml:space="preserve"> The following message could not be delivered to all recipients:</w:t>
        <w:br/>
        <w:t>yes thank you</w:t>
        <w:br/>
        <w:t xml:space="preserve"> </w:t>
        <w:br/>
        <w:br/>
        <w:br/>
        <w:t xml:space="preserve"> sell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