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30.txt</w:t>
      </w:r>
    </w:p>
    <w:p>
      <w:r>
        <w:t>Message-ID: &lt;24916093.1075855666221.JavaMail.evans@thyme&gt;</w:t>
        <w:br/>
        <w:t>Date: Tue, 12 Dec 2000 23:38:00 -0800 (PST)</w:t>
        <w:br/>
        <w:t>From: frank.hayden@enron.com</w:t>
        <w:br/>
        <w:t>To: dean.sacerdote@enron.com, phillip.allen@enron.com</w:t>
        <w:br/>
        <w:t>Subject: Pete's Energy Tech</w:t>
        <w:br/>
        <w:t>Mime-Version: 1.0</w:t>
        <w:br/>
        <w:t>Content-Type: text/plain; charset=us-ascii</w:t>
        <w:br/>
        <w:t>Content-Transfer-Encoding: 7bit</w:t>
        <w:br/>
        <w:t>X-From: Frank Hayden</w:t>
        <w:br/>
        <w:t>X-To: Dean Sacerdote, Phillip K Allen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Frank Hayden/Corp/Enron on 12/13/2000 </w:t>
        <w:br/>
        <w:t>07:37 AM ---------------------------</w:t>
        <w:br/>
        <w:br/>
        <w:br/>
        <w:t>Peter Hattersley &lt;phat@enrg.com&gt; on 12/13/2000 07:22:07 AM</w:t>
        <w:br/>
        <w:t xml:space="preserve">To: </w:t>
        <w:br/>
        <w:t xml:space="preserve">cc:  </w:t>
        <w:br/>
        <w:br/>
        <w:t>Subject: Pete's Energy Tech</w:t>
        <w:br/>
        <w:br/>
        <w:br/>
        <w:t>F Cl support at 2900, resistance at 3020</w:t>
        <w:br/>
        <w:t>F/G Cl spread support at 25, pivot at 50, resistance at 75</w:t>
        <w:br/>
        <w:t>F Ho support at 9450, resistance at 10000</w:t>
        <w:br/>
        <w:t>F/G Ho spread support at 340, resiostance at 470</w:t>
        <w:br/>
        <w:t>F Hu support at 7500, resistance at 7750</w:t>
        <w:br/>
        <w:t>F/G Hu spread support at -90, resistance at -25</w:t>
        <w:br/>
        <w:t>F Ng support at 690, pivot at 795, resistance at 900</w:t>
        <w:br/>
        <w:t>F/G Ng spread support at 11, resistance at 30</w:t>
        <w:br/>
        <w:t>For more see www.enrg.com</w:t>
        <w:br/>
        <w:t xml:space="preserve"> sell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