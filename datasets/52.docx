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52.txt</w:t>
      </w:r>
    </w:p>
    <w:p>
      <w:r>
        <w:t>Message-ID: &lt;29445833.1075855666700.JavaMail.evans@thyme&gt;</w:t>
        <w:br/>
        <w:t>Date: Tue, 28 Nov 2000 09:48:00 -0800 (PST)</w:t>
        <w:br/>
        <w:t>From: phillip.allen@enron.com</w:t>
        <w:br/>
        <w:t>To: pallen70@hotmail.com</w:t>
        <w:br/>
        <w:t>Subject: rent roll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pallen70@hotmail.com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11/28/2000 </w:t>
        <w:br/>
        <w:t>05:48 PM ---------------------------</w:t>
        <w:br/>
        <w:br/>
        <w:br/>
        <w:t>"Lucy Gonzalez" &lt;stagecoachmama@hotmail.com&gt; on 11/28/2000 01:02:22 PM</w:t>
        <w:br/>
        <w:t>To: pallen@enron.com</w:t>
        <w:br/>
        <w:t xml:space="preserve">cc:  </w:t>
        <w:br/>
        <w:t>Subject: rent roll</w:t>
        <w:br/>
        <w:br/>
        <w:br/>
        <w:br/>
        <w:t>______________________________________________________________________________</w:t>
        <w:br/>
        <w:t>_______</w:t>
        <w:br/>
        <w:t>Get more from the Web.  FREE MSN Explorer download : http://explorer.msn.com</w:t>
        <w:br/>
        <w:br/>
        <w:t xml:space="preserve"> - rentroll_1124.xls</w:t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