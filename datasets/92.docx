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92.txt</w:t>
      </w:r>
    </w:p>
    <w:p>
      <w:r>
        <w:t>Message-ID: &lt;4131469.1075855667572.JavaMail.evans@thyme&gt;</w:t>
        <w:br/>
        <w:t>Date: Wed, 18 Oct 2000 03:00:00 -0700 (PDT)</w:t>
        <w:br/>
        <w:t>From: phillip.allen@enron.com</w:t>
        <w:br/>
        <w:t>To: leah.arsdall@enron.com</w:t>
        <w:br/>
        <w:t>Subject: Re: test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Leah Van Arsdall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test successful.  way to go!!!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