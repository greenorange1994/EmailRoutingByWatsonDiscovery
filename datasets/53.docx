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53.txt</w:t>
      </w:r>
    </w:p>
    <w:p>
      <w:r>
        <w:t>Message-ID: &lt;1808660.1075855666721.JavaMail.evans@thyme&gt;</w:t>
        <w:br/>
        <w:t>Date: Tue, 21 Nov 2000 03:23:00 -0800 (PST)</w:t>
        <w:br/>
        <w:t>From: phillip.allen@enron.com</w:t>
        <w:br/>
        <w:t>To: ina.rangel@enron.com</w:t>
        <w:br/>
        <w:t>Subject: Re: Nortel box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Ina Rangel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How about 3:30 sell boa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