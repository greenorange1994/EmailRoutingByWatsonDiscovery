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1.txt</w:t>
      </w:r>
    </w:p>
    <w:p>
      <w:r>
        <w:t>Message-ID: &lt;29790972.1075855665306.JavaMail.evans@thyme&gt;</w:t>
        <w:br/>
        <w:t>Date: Wed, 13 Dec 2000 18:41:00 -0800 (PST)</w:t>
        <w:br/>
        <w:t>From: 1.11913372.-2@multexinvestornetwork.com</w:t>
        <w:br/>
        <w:t>To: pallen@enron.com</w:t>
        <w:br/>
        <w:t>Subject: December 14, 2000 - Bear Stearns' predictions for telecom in Latin</w:t>
        <w:br/>
        <w:t xml:space="preserve"> America</w:t>
        <w:br/>
        <w:t>Mime-Version: 1.0</w:t>
        <w:br/>
        <w:t>Content-Type: text/plain; charset=us-ascii</w:t>
        <w:br/>
        <w:t>Content-Transfer-Encoding: 7bit</w:t>
        <w:br/>
        <w:t>X-From: Multex Investor &lt;1.11913372.-2@multexinvestornetwork.com&gt;</w:t>
        <w:br/>
        <w:t>X-To: &lt;pallen@enron.com&gt;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In today's Daily Update you'll find free reports on</w:t>
        <w:br/>
        <w:t>America Online (AOL), Divine Interventures (DVIN),</w:t>
        <w:br/>
        <w:t>and 3M (MMM); reports on the broadband space, Latin</w:t>
        <w:br/>
        <w:t>American telecom, and more.</w:t>
        <w:br/>
        <w:br/>
        <w:t>For free research, editor's picks, and more come to the Daily Investor:</w:t>
        <w:br/>
        <w:t>http://www.multexinvestor.com/AF004627/magazinecover.asp?promo=unl&amp;d=20001214#</w:t>
        <w:br/>
        <w:t>investor</w:t>
        <w:br/>
        <w:br/>
        <w:t>***************************************************************</w:t>
        <w:br/>
        <w:t>You are receiving this mail because you have registered for</w:t>
        <w:br/>
        <w:t>Multex Investor. To unsubscribe, see bottom of this message.</w:t>
        <w:br/>
        <w:t>***************************************************************</w:t>
        <w:br/>
        <w:br/>
        <w:t>======================== Sponsored by =========================</w:t>
        <w:br/>
        <w:t>Would you own just the energy stocks in the S&amp;P 500?</w:t>
        <w:br/>
        <w:t>Select Sector SPDRs divides the S&amp;P 500 into nine sector index funds.</w:t>
        <w:br/>
        <w:t>Pick and choose just the pieces of the S&amp;P 500 you like best.</w:t>
        <w:br/>
        <w:t>http://www.spdrindex.com</w:t>
        <w:br/>
        <w:t>===============================================================</w:t>
        <w:br/>
        <w:br/>
        <w:t>Featured in today's edition of the Daily Update:</w:t>
        <w:br/>
        <w:br/>
        <w:t>1. SPECIAL ANNOUNCEMENT: Treat yourself to Multex Investor's NEW Personal</w:t>
        <w:br/>
        <w:t>Finance Channel to take advantage of top-notch content and tools  FREE.</w:t>
        <w:br/>
        <w:br/>
        <w:t>2. DAILY FREE SPONSOR REPORT: Robertson Stephens maintains a "buy" rating</w:t>
        <w:br/>
        <w:t>on Divine Interventures (DVIN).</w:t>
        <w:br/>
        <w:br/>
        <w:t>3. FREE RESEARCH REPORT: Jefferies &amp; Co. rates America Online (AOL) a</w:t>
        <w:br/>
        <w:t>"buy," saying projected growth remains in place.</w:t>
        <w:br/>
        <w:br/>
        <w:t>4. ASK THE ANALYST: Morgan Stanley Dean Witter's Lew Smith in the Analyst</w:t>
        <w:br/>
        <w:t>Corner</w:t>
        <w:br/>
        <w:br/>
        <w:t>5. HOT REPORT: Oscar Gruss &amp; Son's most recent issue of its Broadband</w:t>
        <w:br/>
        <w:t>Brief reports the latest developments in the broadband space.</w:t>
        <w:br/>
        <w:br/>
        <w:t>6. EDITOR'S PICK: Bear Stearns measures the impact of broadband and the</w:t>
        <w:br/>
        <w:t>Internet on telecom in Latin America.</w:t>
        <w:br/>
        <w:br/>
        <w:t>7. FREE STOCK SNAPSHOT: The current analysts' consensus rates 3M (MMM), a</w:t>
        <w:br/>
        <w:t>"buy/hold."</w:t>
        <w:br/>
        <w:br/>
        <w:t>8. JOIN THE MARKETBUZZ: where top financial industry professionals answer</w:t>
        <w:br/>
        <w:t>your questions and offer insights every market day from noon 'til 2:00</w:t>
        <w:br/>
        <w:t>p.m. ET.</w:t>
        <w:br/>
        <w:br/>
        <w:t>9. TRANSCRIPTS FROM WALL STREET: Ash Rajan, senior vice president and</w:t>
        <w:br/>
        <w:t>market analyst with Prudential Securities, answers questions about the</w:t>
        <w:br/>
        <w:t>market.</w:t>
        <w:br/>
        <w:br/>
        <w:t>======================== Sponsored by =========================</w:t>
        <w:br/>
        <w:t>Profit From AAII's "Cash Rich" Stock Screen - 46% YTD Return</w:t>
        <w:br/>
        <w:br/>
        <w:t>With so much market volatility, how did AAII's "Cash Rich"</w:t>
        <w:br/>
        <w:t>Stock Screen achieve such stellar returns?  Find the answer by</w:t>
        <w:br/>
        <w:t>taking a free trial membership from the American Association</w:t>
        <w:br/>
        <w:t>of Individual Investors and using our FREE Stock Screen service at:</w:t>
        <w:br/>
        <w:t>http://subs.aaii.com/c/go/XAAI/MTEX1B-aaiitU1?s=S900</w:t>
        <w:br/>
        <w:t>===============================================================</w:t>
        <w:br/>
        <w:br/>
        <w:t>1. NEW ON MULTEX INVESTOR</w:t>
        <w:br/>
        <w:t>Take charge of your personal finances</w:t>
        <w:br/>
        <w:br/>
        <w:t>Do you have endless hours of free time to keep your financial house in</w:t>
        <w:br/>
        <w:t>order? We didn't think so. That's why you need to treat yourself to Multex</w:t>
        <w:br/>
        <w:t>Investor's NEW Personal Finance Channel to take advantage of top-notch</w:t>
        <w:br/>
        <w:t>content and tools  FREE.</w:t>
        <w:br/>
        <w:t>Click here for more information.</w:t>
        <w:br/>
        <w:t>http://www.multexpf.com?mktg=sgpftx4&amp;promo=unl&amp;t=10&amp;d=20001214</w:t>
        <w:br/>
        <w:br/>
        <w:br/>
        <w:t>2. DAILY FREE SPONSOR REPORT</w:t>
        <w:br/>
        <w:t>Divine Interventures (DVIN)</w:t>
        <w:br/>
        <w:br/>
        <w:t>Robertson Stephens maintains a "buy" rating on Divine Interventures, an</w:t>
        <w:br/>
        <w:t>incubator focused on infrastructure services and business-to-business</w:t>
        <w:br/>
        <w:t>(B2B) exchanges. Register for Robertson Stephens' free-research trial to</w:t>
        <w:br/>
        <w:t>access this report.</w:t>
        <w:br/>
        <w:t>Click here.</w:t>
        <w:br/>
        <w:t>http://www.multexinvestor.com/Download.asp?docid=5018549&amp;sid=9&amp;promo=unl&amp;t=12&amp;</w:t>
        <w:br/>
        <w:t>d=20001214</w:t>
        <w:br/>
        <w:br/>
        <w:br/>
        <w:t>3. FREE RESEARCH REPORT</w:t>
        <w:br/>
        <w:t>Hold 'er steady -- America Online (AOL)</w:t>
        <w:br/>
        <w:br/>
        <w:t>AOL's projected growth and proposed merger with Time Warner (TWX) both</w:t>
        <w:br/>
        <w:t>remain in place, says Jefferies &amp; Co., which maintains a "buy" rating on</w:t>
        <w:br/>
        <w:t>AOL. In the report, which is free for a limited time, analysts are</w:t>
        <w:br/>
        <w:t>confident the deal will close soon.</w:t>
        <w:br/>
        <w:t>Click here.</w:t>
        <w:br/>
        <w:t>http://www.multexinvestor.com/AF004627/magazinecover.asp?promo=unl&amp;t=11&amp;d=2000</w:t>
        <w:br/>
        <w:t>1214</w:t>
        <w:br/>
        <w:br/>
        <w:br/>
        <w:t>4. TODAY IN THE ANALYST CORNER</w:t>
        <w:br/>
        <w:t>Following market trends</w:t>
        <w:br/>
        <w:br/>
        <w:t>Morgan Stanley Dean Witter's Lew Smith sees strong underlying trends</w:t>
        <w:br/>
        <w:t>guiding future market performance. What trends does he point to, and what</w:t>
        <w:br/>
        <w:t>stocks and sectors does he see benefiting from his premise?</w:t>
        <w:br/>
        <w:br/>
        <w:t>Here is your opportunity to gain free access to Morgan Stanley's research.</w:t>
        <w:br/>
        <w:t>Simply register and submit a question below. You will then have a free</w:t>
        <w:br/>
        <w:t>trial membership to this top Wall Street firms' research!  Lew Smith will</w:t>
        <w:br/>
        <w:t>be in the Analyst Corner only until 5 p.m. ET Thurs., Dec. 14, so be sure</w:t>
        <w:br/>
        <w:t>to ask your question now.</w:t>
        <w:br/>
        <w:t>Ask the analyst.</w:t>
        <w:br/>
        <w:t>http://www.multexinvestor.com/ACHome.asp?promo=unl&amp;t=1&amp;d=20001214</w:t>
        <w:br/>
        <w:br/>
        <w:br/>
        <w:t>5. WHAT'S HOT? RESEARCH REPORTS FROM MULTEX INVESTOR'S HOT LIST</w:t>
        <w:br/>
        <w:t>Breaking the bottleneck -- An update on the broadband space</w:t>
        <w:br/>
        <w:br/>
        <w:t>Oscar Gruss &amp; Son's most recent issue of its Broadband Brief reports the</w:t>
        <w:br/>
        <w:t>latest developments in the broadband space, with coverage of Adaptive</w:t>
        <w:br/>
        <w:t>Broadband (ADAP), Broadcom (BRCM), Efficient Networks (EFNT), and others</w:t>
        <w:br/>
        <w:t>(report for purchase - $25).</w:t>
        <w:br/>
        <w:t>Click here.</w:t>
        <w:br/>
        <w:t>http://www.multexinvestor.com/Download.asp?docid=5149041&amp;promo=unl&amp;t=4&amp;d=20001</w:t>
        <w:br/>
        <w:t>214</w:t>
        <w:br/>
        <w:br/>
        <w:t>======================== Sponsored by =========================</w:t>
        <w:br/>
        <w:t>Get Red Herring insight into hot IPOs, investing strategies,</w:t>
        <w:br/>
        <w:t>stocks to watch, future technologies, and more. FREE</w:t>
        <w:br/>
        <w:t>E-newsletters from Redherring.com provide more answers,</w:t>
        <w:br/>
        <w:t>analysis and opinion to help you make more strategic</w:t>
        <w:br/>
        <w:t>investing decisions. Subscribe today</w:t>
        <w:br/>
        <w:t>http://www.redherring.com/jump/om/i/multex/email2/subscribe/47.html</w:t>
        <w:br/>
        <w:t>===============================================================</w:t>
        <w:br/>
        <w:br/>
        <w:t>6. EDITOR'S PICK: CURRENT RESEARCH FROM THE CUTTING EDGE</w:t>
        <w:br/>
        <w:t>Que pasa? -- Predicting telecom's future in Latin America</w:t>
        <w:br/>
        <w:br/>
        <w:t>Bear Stearns measures the impact of broadband and the Internet on telecom</w:t>
        <w:br/>
        <w:t>in Latin America, saying incumbent local-exchange carriers (ILECs) are</w:t>
        <w:br/>
        <w:t>ideally positioned to benefit from the growth of Internet and data</w:t>
        <w:br/>
        <w:t>services (report for purchase - $150).</w:t>
        <w:br/>
        <w:t>Click here.</w:t>
        <w:br/>
        <w:t>http://www.multexinvestor.com/Download.asp?docid=5140995&amp;promo=unl&amp;t=8&amp;d=20001</w:t>
        <w:br/>
        <w:t>214</w:t>
        <w:br/>
        <w:br/>
        <w:br/>
        <w:t>7. FREE STOCK SNAPSHOT</w:t>
        <w:br/>
        <w:t>3M (MMM)</w:t>
        <w:br/>
        <w:br/>
        <w:t>The current analysts' consensus rates 3M, a "buy/hold." Analysts expect</w:t>
        <w:br/>
        <w:t>the industrial product manufacturer to earn $4.76 per share in 2000 and</w:t>
        <w:br/>
        <w:t>$5.26 per share in 2001.</w:t>
        <w:br/>
        <w:t>Click here.</w:t>
        <w:br/>
        <w:t>http://www.multexinvestor.com/Download.asp?docid=1346414&amp;promo=unl&amp;t=3&amp;d=20001</w:t>
        <w:br/>
        <w:t>214</w:t>
        <w:br/>
        <w:br/>
        <w:br/>
        <w:t>8. JOIN THE MARKETBUZZ!</w:t>
        <w:br/>
        <w:t>Check out SageOnline</w:t>
        <w:br/>
        <w:br/>
        <w:t>where top financial industry professionals answer your questions and offer</w:t>
        <w:br/>
        <w:t>insights every market day from noon 'til 2:00 p.m. ET.</w:t>
        <w:br/>
        <w:t>Click here.</w:t>
        <w:br/>
        <w:t>http://multexinvestor.sageonline.com/page2.asp?id=9512&amp;ps=1&amp;s=2&amp;mktg=evn&amp;promo</w:t>
        <w:br/>
        <w:t>=unl&amp;t=24&amp;d=20001214</w:t>
        <w:br/>
        <w:br/>
        <w:br/>
        <w:t>9. TRANSCRIPTS FROM WALL STREET'S GURUS</w:t>
        <w:br/>
        <w:t>Prudential Securities' Ash Rajan</w:t>
        <w:br/>
        <w:br/>
        <w:t>In this SageOnline transcript from a chat that took place earlier this</w:t>
        <w:br/>
        <w:t>week, Ash Rajan, senior vice president and market analyst with Prudential</w:t>
        <w:br/>
        <w:t>Securities, answers questions about tech, retail, finance, and the outlook</w:t>
        <w:br/>
        <w:t>for the general market.</w:t>
        <w:br/>
        <w:t>Click here.</w:t>
        <w:br/>
        <w:t>http://multexinvestor.sageonline.com/transcript.asp?id=10403&amp;ps=1&amp;s=8&amp;mktg=trn</w:t>
        <w:br/>
        <w:t>&amp;promo=unl&amp;t=13&amp;d=20001214</w:t>
        <w:br/>
        <w:br/>
        <w:t>===================================================================</w:t>
        <w:br/>
        <w:t>Please send your questions and comments to mailto:investor.help@multex.com</w:t>
        <w:br/>
        <w:br/>
        <w:t>If you'd like to learn more about Multex Investor, please visit:</w:t>
        <w:br/>
        <w:t>http://www.multexinvestor.com/welcome.asp</w:t>
        <w:br/>
        <w:br/>
        <w:t>If you can't remember your password and/or your user name, click here:</w:t>
        <w:br/>
        <w:t>http://www.multexinvestor.com/lostinfo.asp</w:t>
        <w:br/>
        <w:br/>
        <w:t>If you want to update your email address, please click on the url below:</w:t>
        <w:br/>
        <w:t>http://www.multexinvestor.com/edituinfo.asp</w:t>
        <w:br/>
        <w:t>===================================================================</w:t>
        <w:br/>
        <w:t>To remove yourself from the mailing list for the Daily Update, please</w:t>
        <w:br/>
        <w:t>REPLY to THIS email message with the word UNSUBSCRIBE in the subject</w:t>
        <w:br/>
        <w:t>line. To remove yourself from all Multex Investor mailings, including</w:t>
        <w:br/>
        <w:t>the Daily Update and The Internet Analyst, please respond with the</w:t>
        <w:br/>
        <w:t>words NO EMAIL in the subject line.</w:t>
        <w:br/>
        <w:br/>
        <w:t>You may also unsubscribe on the account update page at:</w:t>
        <w:br/>
        <w:t>http://www.multexinvestor.com/edituinfo.asp</w:t>
        <w:br/>
        <w:t>===================================================================</w:t>
        <w:br/>
        <w:t>Please email advertising inquiries to us at mailto:advertise@multex.com.</w:t>
        <w:br/>
        <w:br/>
        <w:t xml:space="preserve">For information on becoming an affiliate click here: </w:t>
        <w:br/>
        <w:t>http://www.multexinvestor.com/Affiliates/home.asp?promo=unl</w:t>
        <w:br/>
        <w:br/>
        <w:t>Be sure to check out one of our other newsletters, The Internet Analyst by</w:t>
        <w:br/>
        <w:t>Multex.com. The Internet Analyst informs, educates, and entertains you with</w:t>
        <w:br/>
        <w:t>usable investment data, ideas, experts, and info about the Internet industry.</w:t>
        <w:br/>
        <w:t>To see this week's issue, click here: http://www.theinternetanalyst.com</w:t>
        <w:br/>
        <w:br/>
        <w:t>If you are not 100% satisfied with a purchase you make on Multex</w:t>
        <w:br/>
        <w:t>Investor, we will refund your money.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