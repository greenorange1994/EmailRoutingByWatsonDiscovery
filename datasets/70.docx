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70.txt</w:t>
      </w:r>
    </w:p>
    <w:p>
      <w:r>
        <w:t>Message-ID: &lt;22565759.1075855667097.JavaMail.evans@thyme&gt;</w:t>
        <w:br/>
        <w:t>Date: Wed, 1 Nov 2000 08:05:00 -0800 (PST)</w:t>
        <w:br/>
        <w:t>From: phillip.allen@enron.com</w:t>
        <w:br/>
        <w:t>To: dawn.kenne@enron.com</w:t>
        <w:br/>
        <w:t>Subject: Re: Inquiry....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Dawn C Kenne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Put me down as a reviewer sell barclay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