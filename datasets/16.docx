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16.txt</w:t>
      </w:r>
    </w:p>
    <w:p>
      <w:r>
        <w:t>Message-ID: &lt;31871172.1075855665878.JavaMail.evans@thyme&gt;</w:t>
        <w:br/>
        <w:t>Date: Wed, 13 Dec 2000 05:40:00 -0800 (PST)</w:t>
        <w:br/>
        <w:t>From: paul.kaufman@enron.com</w:t>
        <w:br/>
        <w:t>To: phillip.allen@enron.com</w:t>
        <w:br/>
        <w:t>Subject: Re:</w:t>
        <w:br/>
        <w:t>Mime-Version: 1.0</w:t>
        <w:br/>
        <w:t>Content-Type: text/plain; charset=us-ascii</w:t>
        <w:br/>
        <w:t>Content-Transfer-Encoding: 7bit</w:t>
        <w:br/>
        <w:t>X-From: Paul Kaufman</w:t>
        <w:br/>
        <w:t>X-To: Phillip K Allen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Phillip:</w:t>
        <w:br/>
        <w:br/>
        <w:t xml:space="preserve">I have a meeting tomorrow morning with the Oregon PUC staff to discuss a </w:t>
        <w:br/>
        <w:t xml:space="preserve">number of pricing and supply issues.  Can I use the information attached to </w:t>
        <w:br/>
        <w:t>your e-mail in the meeting with staff?</w:t>
        <w:br/>
        <w:br/>
        <w:t>Paul</w:t>
        <w:br/>
        <w:br/>
        <w:br/>
        <w:t xml:space="preserve">To: Christi L Nicolay/HOU/ECT@ECT, James D Steffes/NA/Enron@ENRON, Jeff </w:t>
        <w:br/>
        <w:t xml:space="preserve">Dasovich/NA/Enron@ENRON, Joe Hartsoe/Corp/Enron@ENRON, Mary Hain/HOU/ECT@ECT, </w:t>
        <w:br/>
        <w:t xml:space="preserve">pallen@enron.com, pkaufma@enron.com, Richard B Sanders/HOU/ECT@ECT, Richard </w:t>
        <w:br/>
        <w:t xml:space="preserve">Shapiro/NA/Enron@ENRON, Stephanie Miller/Corp/Enron@ENRON, Steven J </w:t>
        <w:br/>
        <w:t xml:space="preserve">Kean/NA/Enron@ENRON, Susan J Mara/NA/Enron@ENRON, Rebecca W </w:t>
        <w:br/>
        <w:t>Cantrell/HOU/ECT@ECT</w:t>
        <w:br/>
        <w:t xml:space="preserve">cc:  </w:t>
        <w:br/>
        <w:t xml:space="preserve">Subject: </w:t>
        <w:br/>
        <w:br/>
        <w:t>Attached  are two files that illustrate the following:</w:t>
        <w:br/>
        <w:br/>
        <w:t xml:space="preserve">As prices rose, supply increased and demand decreased.  Now prices are </w:t>
        <w:br/>
        <w:t xml:space="preserve">beginning to fall in response these market responses. </w:t>
        <w:br/>
        <w:br/>
        <w:br/>
        <w:br/>
        <w:br/>
        <w:br/>
        <w:br/>
        <w:br/>
        <w:br/>
        <w:br/>
        <w:br/>
        <w:br/>
        <w:br/>
        <w:t xml:space="preserve"> sell bofa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