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40.txt</w:t>
      </w:r>
    </w:p>
    <w:p>
      <w:r>
        <w:t>Message-ID: &lt;32905404.1075855666437.JavaMail.evans@thyme&gt;</w:t>
        <w:br/>
        <w:t>Date: Thu, 7 Dec 2000 06:23:00 -0800 (PST)</w:t>
        <w:br/>
        <w:t>From: phillip.allen@enron.com</w:t>
        <w:br/>
        <w:t>To: stagecoachmama@hotmail.com</w:t>
        <w:br/>
        <w:t xml:space="preserve">Subject: </w:t>
        <w:br/>
        <w:t>Mime-Version: 1.0</w:t>
        <w:br/>
        <w:t>Content-Type: text/plain; charset=us-ascii</w:t>
        <w:br/>
        <w:t>Content-Transfer-Encoding: 7bit</w:t>
        <w:br/>
        <w:t>X-From: Phillip K Allen</w:t>
        <w:br/>
        <w:t>X-To: stagecoachmama@hotmail.com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>Lucy,</w:t>
        <w:br/>
        <w:br/>
        <w:t>Here is a final 12/01 rentroll for you to save.  My only questions are:</w:t>
        <w:br/>
        <w:br/>
        <w:t xml:space="preserve">1.  Neil Moreno in #21-he paid $120 on 11/24, but did not pay anything on </w:t>
        <w:br/>
        <w:t xml:space="preserve">12/01.  Even if he wants to swich to bi-weekly, he needs to pay at the </w:t>
        <w:br/>
        <w:t xml:space="preserve">beginning </w:t>
        <w:br/>
        <w:t xml:space="preserve">     of the two week period.  What is going on?</w:t>
        <w:br/>
        <w:br/>
        <w:t xml:space="preserve">2.  Gilbert in #27-is he just late? </w:t>
        <w:br/>
        <w:br/>
        <w:br/>
        <w:t>Here is a file for 12/08. buy bank of america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